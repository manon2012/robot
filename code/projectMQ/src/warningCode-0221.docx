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Error Code: -10001</w:t>
      </w:r>
    </w:p>
    <w:p>
      <w:r>
        <w:t xml:space="preserve">Description: </w:t>
      </w:r>
    </w:p>
    <w:p>
      <w:r>
        <w:t>Solution: 待补充</w:t>
      </w:r>
    </w:p>
    <w:p>
      <w:pPr>
        <w:pStyle w:val="Heading1"/>
      </w:pPr>
      <w:r>
        <w:t>Error Code: -10002</w:t>
      </w:r>
    </w:p>
    <w:p>
      <w:r>
        <w:t>Description: The load detected does not match the theoretical value!</w:t>
      </w:r>
    </w:p>
    <w:p>
      <w:r>
        <w:t>Solution: 待补充</w:t>
      </w:r>
    </w:p>
    <w:p>
      <w:pPr>
        <w:pStyle w:val="Heading1"/>
      </w:pPr>
      <w:r>
        <w:t>Error Code: -10003</w:t>
      </w:r>
    </w:p>
    <w:p>
      <w:r>
        <w:t xml:space="preserve">Description: </w:t>
      </w:r>
    </w:p>
    <w:p>
      <w:r>
        <w:t>Solution: 待补充</w:t>
      </w:r>
    </w:p>
    <w:p>
      <w:pPr>
        <w:pStyle w:val="Heading1"/>
      </w:pPr>
      <w:r>
        <w:t>Error Code: -10004</w:t>
      </w:r>
    </w:p>
    <w:p>
      <w:r>
        <w:t xml:space="preserve">Description: </w:t>
      </w:r>
    </w:p>
    <w:p>
      <w:r>
        <w:t>Solution: 待补充</w:t>
      </w:r>
    </w:p>
    <w:p>
      <w:pPr>
        <w:pStyle w:val="Heading1"/>
      </w:pPr>
      <w:r>
        <w:t>Error Code: -10005</w:t>
      </w:r>
    </w:p>
    <w:p>
      <w:r>
        <w:t>Description: The robot is in the virtual wall!</w:t>
      </w:r>
    </w:p>
    <w:p>
      <w:r>
        <w:t>Solution: Please go back to the range of virtual wall.</w:t>
      </w:r>
    </w:p>
    <w:p>
      <w:pPr>
        <w:pStyle w:val="Heading1"/>
      </w:pPr>
      <w:r>
        <w:t>Error Code: -10006</w:t>
      </w:r>
    </w:p>
    <w:p>
      <w:r>
        <w:t xml:space="preserve">Description: </w:t>
      </w:r>
    </w:p>
    <w:p>
      <w:r>
        <w:t>Solution: Please stop other tasks before entering free driving.</w:t>
      </w:r>
    </w:p>
    <w:p>
      <w:pPr>
        <w:pStyle w:val="Heading1"/>
      </w:pPr>
      <w:r>
        <w:t>Error Code: -10007</w:t>
      </w:r>
    </w:p>
    <w:p>
      <w:r>
        <w:t>Description: Joints position is out of soft range!</w:t>
      </w:r>
    </w:p>
    <w:p>
      <w:r>
        <w:t>Solution: Please go back to the soft range.</w:t>
      </w:r>
    </w:p>
    <w:p>
      <w:pPr>
        <w:pStyle w:val="Heading1"/>
      </w:pPr>
      <w:r>
        <w:t>Error Code: -10008</w:t>
      </w:r>
    </w:p>
    <w:p>
      <w:r>
        <w:t>Description: calling on_joints_plan_service while conveyor is being tracked.</w:t>
      </w:r>
    </w:p>
    <w:p>
      <w:r>
        <w:t>Solution: Make sure conveyor is untracked before calling joints_plan.</w:t>
      </w:r>
    </w:p>
    <w:p>
      <w:pPr>
        <w:pStyle w:val="Heading1"/>
      </w:pPr>
      <w:r>
        <w:t>Error Code: -10009</w:t>
      </w:r>
    </w:p>
    <w:p>
      <w:r>
        <w:t>Description: The Conveyor that being tracked is not be enabled!</w:t>
      </w:r>
    </w:p>
    <w:p>
      <w:r>
        <w:t>Solution: Make sure conveyor is enabled while tracking.</w:t>
      </w:r>
    </w:p>
    <w:p>
      <w:pPr>
        <w:pStyle w:val="Heading1"/>
      </w:pPr>
      <w:r>
        <w:t>Error Code: -10010</w:t>
      </w:r>
    </w:p>
    <w:p>
      <w:r>
        <w:t>Description: Unsupported free driving mode.The request was denied.</w:t>
      </w:r>
    </w:p>
    <w:p>
      <w:r>
        <w:t>Solution: 待补充</w:t>
      </w:r>
    </w:p>
    <w:p>
      <w:pPr>
        <w:pStyle w:val="Heading1"/>
      </w:pPr>
      <w:r>
        <w:t>Error Code: -10011</w:t>
      </w:r>
    </w:p>
    <w:p>
      <w:r>
        <w:t>Description: Unsupported null space free driving mode.The request was denied.</w:t>
      </w:r>
    </w:p>
    <w:p>
      <w:r>
        <w:t>Solution: 待补充</w:t>
      </w:r>
    </w:p>
    <w:p>
      <w:pPr>
        <w:pStyle w:val="Heading1"/>
      </w:pPr>
      <w:r>
        <w:t>Error Code: -20001</w:t>
      </w:r>
    </w:p>
    <w:p>
      <w:r>
        <w:t>Description: Unable to reach the specified trajectory speed.</w:t>
      </w:r>
    </w:p>
    <w:p>
      <w:r>
        <w:t>Solution: Trajectory speed is reduced automatically.</w:t>
      </w:r>
    </w:p>
    <w:p>
      <w:pPr>
        <w:pStyle w:val="Heading1"/>
      </w:pPr>
      <w:r>
        <w:t>Error Code: -20002</w:t>
      </w:r>
    </w:p>
    <w:p>
      <w:r>
        <w:t>Description: Unable to reach the specified trajectory acceleration.</w:t>
      </w:r>
    </w:p>
    <w:p>
      <w:r>
        <w:t>Solution: Trajectory acceleration is reduced automatically.</w:t>
      </w:r>
    </w:p>
    <w:p>
      <w:pPr>
        <w:pStyle w:val="Heading1"/>
      </w:pPr>
      <w:r>
        <w:t>Error Code: -20003</w:t>
      </w:r>
    </w:p>
    <w:p>
      <w:r>
        <w:t>Description: Joint position limit reached.</w:t>
      </w:r>
    </w:p>
    <w:p>
      <w:r>
        <w:t>Solution: Move the joint back into its allowable range.</w:t>
      </w:r>
    </w:p>
    <w:p>
      <w:pPr>
        <w:pStyle w:val="Heading1"/>
      </w:pPr>
      <w:r>
        <w:t>Error Code: -20004</w:t>
      </w:r>
    </w:p>
    <w:p>
      <w:r>
        <w:t>Description: TCP position limit reached.</w:t>
      </w:r>
    </w:p>
    <w:p>
      <w:r>
        <w:t>Solution: Move the tcp back into its allowable range.</w:t>
      </w:r>
    </w:p>
    <w:p>
      <w:pPr>
        <w:pStyle w:val="Heading1"/>
      </w:pPr>
      <w:r>
        <w:t>Error Code: -20005</w:t>
      </w:r>
    </w:p>
    <w:p>
      <w:r>
        <w:t>Description: Elbow position limit reached.</w:t>
      </w:r>
    </w:p>
    <w:p>
      <w:r>
        <w:t>Solution: Move the elbow back into its allowable range.</w:t>
      </w:r>
    </w:p>
    <w:p>
      <w:pPr>
        <w:pStyle w:val="Heading1"/>
      </w:pPr>
      <w:r>
        <w:t>Error Code: -20000</w:t>
      </w:r>
    </w:p>
    <w:p>
      <w:r>
        <w:t xml:space="preserve">Description: </w:t>
      </w:r>
    </w:p>
    <w:p>
      <w:r>
        <w:t>Solution: 待补充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