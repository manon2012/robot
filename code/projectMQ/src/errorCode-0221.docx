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Error Code: -2202</w:t>
      </w:r>
    </w:p>
    <w:p>
      <w:r>
        <w:t>Description: Detected a collision! [STOP%d]</w:t>
      </w:r>
    </w:p>
    <w:p>
      <w:r>
        <w:t>Solution: 产品确认</w:t>
      </w:r>
    </w:p>
    <w:p>
      <w:pPr>
        <w:pStyle w:val="Heading1"/>
      </w:pPr>
      <w:r>
        <w:t>Error Code: -2203</w:t>
      </w:r>
    </w:p>
    <w:p>
      <w:r>
        <w:t>Description: Can not follow position cmd! [STOP2]</w:t>
      </w:r>
    </w:p>
    <w:p>
      <w:r>
        <w:t>Solution: Please clear the error and try again. If the issue persists, contact the manufacturer for assistance.</w:t>
      </w:r>
    </w:p>
    <w:p>
      <w:pPr>
        <w:pStyle w:val="Heading1"/>
      </w:pPr>
      <w:r>
        <w:t>Error Code: -2204</w:t>
      </w:r>
    </w:p>
    <w:p>
      <w:r>
        <w:t>Description: Can not follow tcp cmd! [STOP1]</w:t>
      </w:r>
    </w:p>
    <w:p>
      <w:r>
        <w:t>Solution: Please clear the error and try again. If the issue persists, contact the manufacturer for assistance.</w:t>
      </w:r>
    </w:p>
    <w:p>
      <w:pPr>
        <w:pStyle w:val="Heading1"/>
      </w:pPr>
      <w:r>
        <w:t>Error Code: -2205</w:t>
      </w:r>
    </w:p>
    <w:p>
      <w:r>
        <w:t>Description: During operation, an unexpected joint brake activation occurred! [STOP0]</w:t>
      </w:r>
    </w:p>
    <w:p>
      <w:r>
        <w:t>Solution: Please clear the error and try again. If the issue persists, contact the manufacturer for assistance.</w:t>
      </w:r>
    </w:p>
    <w:p>
      <w:pPr>
        <w:pStyle w:val="Heading1"/>
      </w:pPr>
      <w:r>
        <w:t>Error Code: -2206</w:t>
      </w:r>
    </w:p>
    <w:p>
      <w:r>
        <w:t>Description: Joints position is out of extreme range! [STOP1]</w:t>
      </w:r>
    </w:p>
    <w:p>
      <w:r>
        <w:t>Solution: Enter safety handling mode, manually return to within the limit, and try again.</w:t>
      </w:r>
    </w:p>
    <w:p>
      <w:pPr>
        <w:pStyle w:val="Heading1"/>
      </w:pPr>
      <w:r>
        <w:t>Error Code: -2207</w:t>
      </w:r>
    </w:p>
    <w:p>
      <w:r>
        <w:t>Description: Robot is in emergency stop state. [STOP0]</w:t>
      </w:r>
    </w:p>
    <w:p>
      <w:r>
        <w:t>Solution: Release the emergency stop button and press the reset button.</w:t>
      </w:r>
    </w:p>
    <w:p>
      <w:pPr>
        <w:pStyle w:val="Heading1"/>
      </w:pPr>
      <w:r>
        <w:t>Error Code: -2212</w:t>
      </w:r>
    </w:p>
    <w:p>
      <w:r>
        <w:t>Description: The user's real-time commands exceed the system's response speed, causing the real-time command buffer to overflow! [STOP2]</w:t>
      </w:r>
    </w:p>
    <w:p>
      <w:r>
        <w:t>Solution: Adjust the user code and improve its real-time performance.</w:t>
      </w:r>
    </w:p>
    <w:p>
      <w:pPr>
        <w:pStyle w:val="Heading1"/>
      </w:pPr>
      <w:r>
        <w:t>Error Code: -2213</w:t>
      </w:r>
    </w:p>
    <w:p>
      <w:r>
        <w:t>Description: Real-time commands from the user were not received in time! [STOP2]</w:t>
      </w:r>
    </w:p>
    <w:p>
      <w:r>
        <w:t>Solution: Adjust the user code and improve its real-time performance.</w:t>
      </w:r>
    </w:p>
    <w:p>
      <w:pPr>
        <w:pStyle w:val="Heading1"/>
      </w:pPr>
      <w:r>
        <w:t>Error Code: -2218</w:t>
      </w:r>
    </w:p>
    <w:p>
      <w:r>
        <w:t>Description: The Conveyor that being enabled is not online. [STOP2]</w:t>
      </w:r>
    </w:p>
    <w:p>
      <w:r>
        <w:t>Solution: Make sure the conveyor that being enabled is online</w:t>
      </w:r>
    </w:p>
    <w:p>
      <w:pPr>
        <w:pStyle w:val="Heading1"/>
      </w:pPr>
      <w:r>
        <w:t>Error Code: -2221</w:t>
      </w:r>
    </w:p>
    <w:p>
      <w:r>
        <w:t>Description: Joint count is unmatched! [STOP2]</w:t>
      </w:r>
    </w:p>
    <w:p>
      <w:r>
        <w:t>Solution: Check the algorithm configuration version and ensure it matches the arm model. If the issue persists, contact the manufacturer.</w:t>
      </w:r>
    </w:p>
    <w:p>
      <w:pPr>
        <w:pStyle w:val="Heading1"/>
      </w:pPr>
      <w:r>
        <w:t>Error Code: -2222</w:t>
      </w:r>
    </w:p>
    <w:p>
      <w:r>
        <w:t>Description: Robot pose has slopover safe virtualwall! [STOP1]</w:t>
      </w:r>
    </w:p>
    <w:p>
      <w:r>
        <w:t>Solution: Please return to within the virtualwall range.</w:t>
      </w:r>
    </w:p>
    <w:p>
      <w:pPr>
        <w:pStyle w:val="Heading1"/>
      </w:pPr>
      <w:r>
        <w:t>Error Code: -2223</w:t>
      </w:r>
    </w:p>
    <w:p>
      <w:r>
        <w:t>Description: Pose has slopover reduce virtualwall! [STOP2]</w:t>
      </w:r>
    </w:p>
    <w:p>
      <w:r>
        <w:t>Solution: Please return to within the virtualwall range.</w:t>
      </w:r>
    </w:p>
    <w:p>
      <w:pPr>
        <w:pStyle w:val="Heading1"/>
      </w:pPr>
      <w:r>
        <w:t>Error Code: -2224</w:t>
      </w:r>
    </w:p>
    <w:p>
      <w:r>
        <w:t>Description: SCU has triggered a protective stop! [STOP2]</w:t>
      </w:r>
    </w:p>
    <w:p>
      <w:r>
        <w:t>Solution: Resolve the external error that caused the protective stop and try again.</w:t>
      </w:r>
    </w:p>
    <w:p>
      <w:pPr>
        <w:pStyle w:val="Heading1"/>
      </w:pPr>
      <w:r>
        <w:t>Error Code: -2226</w:t>
      </w:r>
    </w:p>
    <w:p>
      <w:r>
        <w:t>Description: The robot is in STO state! [STOP0]</w:t>
      </w:r>
    </w:p>
    <w:p>
      <w:r>
        <w:t>Solution: Resolve the external error that caused the robot to enter the STO state and try again.</w:t>
      </w:r>
    </w:p>
    <w:p>
      <w:pPr>
        <w:pStyle w:val="Heading1"/>
      </w:pPr>
      <w:r>
        <w:t>Error Code: -2227</w:t>
      </w:r>
    </w:p>
    <w:p>
      <w:r>
        <w:t>Description: The safety door signal has been triggered! [STOP0]</w:t>
      </w:r>
    </w:p>
    <w:p>
      <w:r>
        <w:t>Solution: Close the safety door, clear the error, and resume operation.</w:t>
      </w:r>
    </w:p>
    <w:p>
      <w:pPr>
        <w:pStyle w:val="Heading1"/>
      </w:pPr>
      <w:r>
        <w:t>Error Code: -2228</w:t>
      </w:r>
    </w:p>
    <w:p>
      <w:r>
        <w:t>Description: The robot is in STO emergency stop state! [STOP0]</w:t>
      </w:r>
    </w:p>
    <w:p>
      <w:r>
        <w:t>Solution:  ECODE_STO_EMGCY_STOP_ERROR，软件待补充</w:t>
      </w:r>
    </w:p>
    <w:p>
      <w:pPr>
        <w:pStyle w:val="Heading1"/>
      </w:pPr>
      <w:r>
        <w:t>Error Code: -2229</w:t>
      </w:r>
    </w:p>
    <w:p>
      <w:r>
        <w:t>Description: The system's CPU usage is high.! [STOP1]</w:t>
      </w:r>
    </w:p>
    <w:p>
      <w:r>
        <w:t>Solution: Adjust the user program.</w:t>
      </w:r>
    </w:p>
    <w:p>
      <w:pPr>
        <w:pStyle w:val="Heading1"/>
      </w:pPr>
      <w:r>
        <w:t>Error Code: -2230</w:t>
      </w:r>
    </w:p>
    <w:p>
      <w:r>
        <w:t>Description: High memory usage! [STOP1]</w:t>
      </w:r>
    </w:p>
    <w:p>
      <w:r>
        <w:t>Solution: Adjust the user program.</w:t>
      </w:r>
    </w:p>
    <w:p>
      <w:pPr>
        <w:pStyle w:val="Heading1"/>
      </w:pPr>
      <w:r>
        <w:t>Error Code: -2231</w:t>
      </w:r>
    </w:p>
    <w:p>
      <w:r>
        <w:t>Description: Joint exceed the temperature: Joint [%d] [STOP1]</w:t>
      </w:r>
    </w:p>
    <w:p>
      <w:r>
        <w:t>Solution:  ECODE_EXCEED_TEMPERATURE，软件待补充</w:t>
      </w:r>
    </w:p>
    <w:p>
      <w:pPr>
        <w:pStyle w:val="Heading1"/>
      </w:pPr>
      <w:r>
        <w:t>Error Code: -2232</w:t>
      </w:r>
    </w:p>
    <w:p>
      <w:r>
        <w:t>Description: The robot is in an emergency stop state! [STOP0]</w:t>
      </w:r>
    </w:p>
    <w:p>
      <w:r>
        <w:t>Solution: Release the emergency stop button and press the reset button.</w:t>
      </w:r>
    </w:p>
    <w:p>
      <w:pPr>
        <w:pStyle w:val="Heading1"/>
      </w:pPr>
      <w:r>
        <w:t>Error Code: -2234</w:t>
      </w:r>
    </w:p>
    <w:p>
      <w:r>
        <w:t xml:space="preserve">Description: </w:t>
      </w:r>
    </w:p>
    <w:p>
      <w:r>
        <w:t>Solution: Please refer to the following SCU error codes.</w:t>
      </w:r>
    </w:p>
    <w:p>
      <w:pPr>
        <w:pStyle w:val="Heading1"/>
      </w:pPr>
      <w:r>
        <w:t>Error Code: -2235</w:t>
      </w:r>
    </w:p>
    <w:p>
      <w:r>
        <w:t xml:space="preserve">Description: </w:t>
      </w:r>
    </w:p>
    <w:p>
      <w:r>
        <w:t>Solution: Please refer to the following SCU error codes.</w:t>
      </w:r>
    </w:p>
    <w:p>
      <w:pPr>
        <w:pStyle w:val="Heading1"/>
      </w:pPr>
      <w:r>
        <w:t>Error Code: -2236</w:t>
      </w:r>
    </w:p>
    <w:p>
      <w:r>
        <w:t xml:space="preserve">Description: </w:t>
      </w:r>
    </w:p>
    <w:p>
      <w:r>
        <w:t>Solution: Please refer to the following SCU error codes.</w:t>
      </w:r>
    </w:p>
    <w:p>
      <w:pPr>
        <w:pStyle w:val="Heading1"/>
      </w:pPr>
      <w:r>
        <w:t>Error Code: -2238</w:t>
      </w:r>
    </w:p>
    <w:p>
      <w:r>
        <w:t>Description: SCU detected a joint limit exceeded! [STOP1]</w:t>
      </w:r>
    </w:p>
    <w:p>
      <w:r>
        <w:t>Solution: Please return to within the joint range.</w:t>
      </w:r>
    </w:p>
    <w:p>
      <w:pPr>
        <w:pStyle w:val="Heading1"/>
      </w:pPr>
      <w:r>
        <w:t>Error Code: -2239</w:t>
      </w:r>
    </w:p>
    <w:p>
      <w:r>
        <w:t>Description: SCU detected a tcp limit exceeded! [STOP1]</w:t>
      </w:r>
    </w:p>
    <w:p>
      <w:r>
        <w:t>Solution: Please return to within the tcp range.</w:t>
      </w:r>
    </w:p>
    <w:p>
      <w:pPr>
        <w:pStyle w:val="Heading1"/>
      </w:pPr>
      <w:r>
        <w:t>Error Code: -2240</w:t>
      </w:r>
    </w:p>
    <w:p>
      <w:r>
        <w:t>Description: The robotic arm has experienced self-collision! [STOP2]</w:t>
      </w:r>
    </w:p>
    <w:p>
      <w:r>
        <w:t>Solution: Adjust the robotic arm's movement trajectory to avoid collisions.</w:t>
      </w:r>
    </w:p>
    <w:p>
      <w:pPr>
        <w:pStyle w:val="Heading1"/>
      </w:pPr>
      <w:r>
        <w:t>Error Code: -2241</w:t>
      </w:r>
    </w:p>
    <w:p>
      <w:r>
        <w:t>Description: Robot pose has slopover safe workspace limits! [STOP1]</w:t>
      </w:r>
    </w:p>
    <w:p>
      <w:r>
        <w:t>Solution: Please return to within the safe workspace range.</w:t>
      </w:r>
    </w:p>
    <w:p>
      <w:pPr>
        <w:pStyle w:val="Heading1"/>
      </w:pPr>
      <w:r>
        <w:t>Error Code: -2242</w:t>
      </w:r>
    </w:p>
    <w:p>
      <w:r>
        <w:t>Description: Pose has slopover reduce workspace limit! [STOP2]</w:t>
      </w:r>
    </w:p>
    <w:p>
      <w:r>
        <w:t>Solution: Please return to within the safe workspace range.</w:t>
      </w:r>
    </w:p>
    <w:p>
      <w:pPr>
        <w:pStyle w:val="Heading1"/>
      </w:pPr>
      <w:r>
        <w:t>Error Code: -2301</w:t>
      </w:r>
    </w:p>
    <w:p>
      <w:r>
        <w:t xml:space="preserve">Description: </w:t>
      </w:r>
    </w:p>
    <w:p>
      <w:r>
        <w:t xml:space="preserve">Solution: </w:t>
      </w:r>
    </w:p>
    <w:p>
      <w:pPr>
        <w:pStyle w:val="Heading1"/>
      </w:pPr>
      <w:r>
        <w:t>Error Code: -2302</w:t>
      </w:r>
    </w:p>
    <w:p>
      <w:r>
        <w:t xml:space="preserve">Description: </w:t>
      </w:r>
    </w:p>
    <w:p>
      <w:r>
        <w:t>Solution:  ECODE_INTERPOLATE_POSITION_ERROR，软件待补充</w:t>
      </w:r>
    </w:p>
    <w:p>
      <w:pPr>
        <w:pStyle w:val="Heading1"/>
      </w:pPr>
      <w:r>
        <w:t>Error Code: -2303</w:t>
      </w:r>
    </w:p>
    <w:p>
      <w:r>
        <w:t>Description: _interpolaterTorque failed! [STOP1]</w:t>
      </w:r>
    </w:p>
    <w:p>
      <w:r>
        <w:t>Solution:  ECODE_INTERPOLATE_TORQUE_ERROR，软件待补充</w:t>
      </w:r>
    </w:p>
    <w:p>
      <w:pPr>
        <w:pStyle w:val="Heading1"/>
      </w:pPr>
      <w:r>
        <w:t>Error Code: -2304</w:t>
      </w:r>
    </w:p>
    <w:p>
      <w:r>
        <w:t>Description: Singular configuration. [STOP2]</w:t>
      </w:r>
    </w:p>
    <w:p>
      <w:r>
        <w:t>Solution: Infeasible cartesian trajectory or enable singularity avoidance.</w:t>
      </w:r>
    </w:p>
    <w:p>
      <w:pPr>
        <w:pStyle w:val="Heading1"/>
      </w:pPr>
      <w:r>
        <w:t>Error Code: -2307</w:t>
      </w:r>
    </w:p>
    <w:p>
      <w:r>
        <w:t>Description: Joint position or torque limit exceeded. [STOP2]</w:t>
      </w:r>
    </w:p>
    <w:p>
      <w:r>
        <w:t>Solution: Adjust way-points or reduce trajectory speed/acceleration.</w:t>
      </w:r>
    </w:p>
    <w:p>
      <w:pPr>
        <w:pStyle w:val="Heading1"/>
      </w:pPr>
      <w:r>
        <w:t>Error Code: -2308</w:t>
      </w:r>
    </w:p>
    <w:p>
      <w:r>
        <w:t>Description: Joint position limit exceeded. [STOP2]</w:t>
      </w:r>
    </w:p>
    <w:p>
      <w:r>
        <w:t>Solution: Adjust way-points or modify the trajectory path.</w:t>
      </w:r>
    </w:p>
    <w:p>
      <w:pPr>
        <w:pStyle w:val="Heading1"/>
      </w:pPr>
      <w:r>
        <w:t>Error Code: -2309</w:t>
      </w:r>
    </w:p>
    <w:p>
      <w:r>
        <w:t>Description: Joint torque limit exceeded. [STOP2]</w:t>
      </w:r>
    </w:p>
    <w:p>
      <w:r>
        <w:t>Solution: Reduce trajectory acceleration or speed or both.</w:t>
      </w:r>
    </w:p>
    <w:p>
      <w:pPr>
        <w:pStyle w:val="Heading1"/>
      </w:pPr>
      <w:r>
        <w:t>Error Code: -2310</w:t>
      </w:r>
    </w:p>
    <w:p>
      <w:r>
        <w:t>Description: Joint speed limit exceeded. [STOP2]</w:t>
      </w:r>
    </w:p>
    <w:p>
      <w:r>
        <w:t>Solution: Reduce trajectory speed.</w:t>
      </w:r>
    </w:p>
    <w:p>
      <w:pPr>
        <w:pStyle w:val="Heading1"/>
      </w:pPr>
      <w:r>
        <w:t>Error Code: -2311</w:t>
      </w:r>
    </w:p>
    <w:p>
      <w:r>
        <w:t>Description: Joint acceleration limit exceeded. [STOP2]</w:t>
      </w:r>
    </w:p>
    <w:p>
      <w:r>
        <w:t>Solution: Reduce trajectory acceleration or speed(cartesian trajectory).</w:t>
      </w:r>
    </w:p>
    <w:p>
      <w:pPr>
        <w:pStyle w:val="Heading1"/>
      </w:pPr>
      <w:r>
        <w:t>Error Code: -2312</w:t>
      </w:r>
    </w:p>
    <w:p>
      <w:r>
        <w:t>Description: Joint jerk limit exceeded. [STOP2]</w:t>
      </w:r>
    </w:p>
    <w:p>
      <w:r>
        <w:t>Solution: Reduce trajectory jerk</w:t>
      </w:r>
    </w:p>
    <w:p>
      <w:pPr>
        <w:pStyle w:val="Heading1"/>
      </w:pPr>
      <w:r>
        <w:t>Error Code: -2313</w:t>
      </w:r>
    </w:p>
    <w:p>
      <w:r>
        <w:t>Description: Motion limit exceeded. [STOP2]</w:t>
      </w:r>
    </w:p>
    <w:p>
      <w:r>
        <w:t>Solution: Reduce trajectory speed or acceleration or both.</w:t>
      </w:r>
    </w:p>
    <w:p>
      <w:pPr>
        <w:pStyle w:val="Heading1"/>
      </w:pPr>
      <w:r>
        <w:t>Error Code: -2314</w:t>
      </w:r>
    </w:p>
    <w:p>
      <w:r>
        <w:t>Description: Inverse kinematics failed. [STOP2]</w:t>
      </w:r>
    </w:p>
    <w:p>
      <w:r>
        <w:t>Solution: Infeasible cartesian trajectory.</w:t>
      </w:r>
    </w:p>
    <w:p>
      <w:pPr>
        <w:pStyle w:val="Heading1"/>
      </w:pPr>
      <w:r>
        <w:t>Error Code: -2315</w:t>
      </w:r>
    </w:p>
    <w:p>
      <w:r>
        <w:t>Description: Inverse position kinematics failed. [STOP2]</w:t>
      </w:r>
    </w:p>
    <w:p>
      <w:r>
        <w:t>Solution: Change the target or adjust the initial joint configuration.</w:t>
      </w:r>
    </w:p>
    <w:p>
      <w:pPr>
        <w:pStyle w:val="Heading1"/>
      </w:pPr>
      <w:r>
        <w:t>Error Code: -2316</w:t>
      </w:r>
    </w:p>
    <w:p>
      <w:r>
        <w:t>Description: Illegal input values for trajectory planning. [STOP2]</w:t>
      </w:r>
    </w:p>
    <w:p>
      <w:r>
        <w:t>Solution: Input appropriate values for trajectory planning.</w:t>
      </w:r>
    </w:p>
    <w:p>
      <w:pPr>
        <w:pStyle w:val="Heading1"/>
      </w:pPr>
      <w:r>
        <w:t>Error Code: -2317</w:t>
      </w:r>
    </w:p>
    <w:p>
      <w:r>
        <w:t>Description: MoveJ trajectory planning failed. [STOP2]</w:t>
      </w:r>
    </w:p>
    <w:p>
      <w:r>
        <w:t>Solution: Modify trajectory inputs(path/speed/acceleration/etc.).</w:t>
      </w:r>
    </w:p>
    <w:p>
      <w:pPr>
        <w:pStyle w:val="Heading1"/>
      </w:pPr>
      <w:r>
        <w:t>Error Code: -2318</w:t>
      </w:r>
    </w:p>
    <w:p>
      <w:r>
        <w:t>Description: MoveL trajectory planning failed. [STOP2]</w:t>
      </w:r>
    </w:p>
    <w:p>
      <w:r>
        <w:t>Solution: Modify trajectory inputs(path/speed/acceleration/etc.).</w:t>
      </w:r>
    </w:p>
    <w:p>
      <w:pPr>
        <w:pStyle w:val="Heading1"/>
      </w:pPr>
      <w:r>
        <w:t>Error Code: -2319</w:t>
      </w:r>
    </w:p>
    <w:p>
      <w:r>
        <w:t>Description: MoveC trajectory planning failed. [STOP2]</w:t>
      </w:r>
    </w:p>
    <w:p>
      <w:r>
        <w:t>Solution: Modify trajectory inputs(path/speed/acceleration/etc.).</w:t>
      </w:r>
    </w:p>
    <w:p>
      <w:pPr>
        <w:pStyle w:val="Heading1"/>
      </w:pPr>
      <w:r>
        <w:t>Error Code: -2320</w:t>
      </w:r>
    </w:p>
    <w:p>
      <w:r>
        <w:t>Description: Trajectory blend planning failed. [STOP2]</w:t>
      </w:r>
    </w:p>
    <w:p>
      <w:r>
        <w:t>Solution: Modify blend positions/speeds/accelerations.</w:t>
      </w:r>
    </w:p>
    <w:p>
      <w:pPr>
        <w:pStyle w:val="Heading1"/>
      </w:pPr>
      <w:r>
        <w:t>Error Code: -2321</w:t>
      </w:r>
    </w:p>
    <w:p>
      <w:r>
        <w:t>Description: SpeedJ trajectory planning failed. [STOP2]</w:t>
      </w:r>
    </w:p>
    <w:p>
      <w:r>
        <w:t>Solution: Modify trajectory inputs(speed/acceleration/duration).</w:t>
      </w:r>
    </w:p>
    <w:p>
      <w:pPr>
        <w:pStyle w:val="Heading1"/>
      </w:pPr>
      <w:r>
        <w:t>Error Code: -2322</w:t>
      </w:r>
    </w:p>
    <w:p>
      <w:r>
        <w:t>Description: SpeedL trajectory planning failed. [STOP2]</w:t>
      </w:r>
    </w:p>
    <w:p>
      <w:r>
        <w:t>Solution: Modify trajectory inputs(speed/acceleration/duration).</w:t>
      </w:r>
    </w:p>
    <w:p>
      <w:pPr>
        <w:pStyle w:val="Heading1"/>
      </w:pPr>
      <w:r>
        <w:t>Error Code: -2323</w:t>
      </w:r>
    </w:p>
    <w:p>
      <w:r>
        <w:t>Description: ServoJ trajectory planning failed. [STOP2]</w:t>
      </w:r>
    </w:p>
    <w:p>
      <w:r>
        <w:t>Solution: Modify trajectory inputs(command/gain/lookahead/duration).</w:t>
      </w:r>
    </w:p>
    <w:p>
      <w:pPr>
        <w:pStyle w:val="Heading1"/>
      </w:pPr>
      <w:r>
        <w:t>Error Code: -2324</w:t>
      </w:r>
    </w:p>
    <w:p>
      <w:r>
        <w:t>Description: ServoL trajectory planning failed. [STOP2]</w:t>
      </w:r>
    </w:p>
    <w:p>
      <w:r>
        <w:t>Solution: Modify trajectory inputs(command/gain/lookahead/duration).</w:t>
      </w:r>
    </w:p>
    <w:p>
      <w:pPr>
        <w:pStyle w:val="Heading1"/>
      </w:pPr>
      <w:r>
        <w:t>Error Code: -2325</w:t>
      </w:r>
    </w:p>
    <w:p>
      <w:r>
        <w:t>Description: Unknown move type. [STOP2]</w:t>
      </w:r>
    </w:p>
    <w:p>
      <w:r>
        <w:t>Solution: Specify an existing move type.</w:t>
      </w:r>
    </w:p>
    <w:p>
      <w:pPr>
        <w:pStyle w:val="Heading1"/>
      </w:pPr>
      <w:r>
        <w:t>Error Code: -2326</w:t>
      </w:r>
    </w:p>
    <w:p>
      <w:r>
        <w:t>Description: Unplanned trajectory. [STOP2]</w:t>
      </w:r>
    </w:p>
    <w:p>
      <w:r>
        <w:t>Solution: Plan the trajectory successfully before moving.</w:t>
      </w:r>
    </w:p>
    <w:p>
      <w:pPr>
        <w:pStyle w:val="Heading1"/>
      </w:pPr>
      <w:r>
        <w:t>Error Code: -2327</w:t>
      </w:r>
    </w:p>
    <w:p>
      <w:r>
        <w:t>Description: Illegal input values for trajectory interpolation. [STOP2]</w:t>
      </w:r>
    </w:p>
    <w:p>
      <w:r>
        <w:t>Solution: Input allowable values for trajectory interpolation.</w:t>
      </w:r>
    </w:p>
    <w:p>
      <w:pPr>
        <w:pStyle w:val="Heading1"/>
      </w:pPr>
      <w:r>
        <w:t>Error Code: -2328</w:t>
      </w:r>
    </w:p>
    <w:p>
      <w:r>
        <w:t>Description: Trajectory interpolation failed. [STOP2]</w:t>
      </w:r>
    </w:p>
    <w:p>
      <w:r>
        <w:t>Solution: Modify the trajectory.</w:t>
      </w:r>
    </w:p>
    <w:p>
      <w:pPr>
        <w:pStyle w:val="Heading1"/>
      </w:pPr>
      <w:r>
        <w:t>Error Code: -2339</w:t>
      </w:r>
    </w:p>
    <w:p>
      <w:r>
        <w:t>Description: Singular configuration during self-motion. [STOP2]</w:t>
      </w:r>
    </w:p>
    <w:p>
      <w:r>
        <w:t>Solution: Self-motion cannot proceed further.</w:t>
      </w:r>
    </w:p>
    <w:p>
      <w:pPr>
        <w:pStyle w:val="Heading1"/>
      </w:pPr>
      <w:r>
        <w:t>Error Code: -2340</w:t>
      </w:r>
    </w:p>
    <w:p>
      <w:r>
        <w:t>Description: Unable to execute self motion. [STOP2]</w:t>
      </w:r>
    </w:p>
    <w:p>
      <w:r>
        <w:t>Solution: Self-motion is unavailable from current configuration.</w:t>
      </w:r>
    </w:p>
    <w:p>
      <w:pPr>
        <w:pStyle w:val="Heading1"/>
      </w:pPr>
      <w:r>
        <w:t>Error Code: -2341</w:t>
      </w:r>
    </w:p>
    <w:p>
      <w:r>
        <w:t>Description: Joint position limit exceeded during self-motion. [STOP2]</w:t>
      </w:r>
    </w:p>
    <w:p>
      <w:r>
        <w:t>Solution: Reverse the moving direction.</w:t>
      </w:r>
    </w:p>
    <w:p>
      <w:pPr>
        <w:pStyle w:val="Heading1"/>
      </w:pPr>
      <w:r>
        <w:t>Error Code: -2342</w:t>
      </w:r>
    </w:p>
    <w:p>
      <w:r>
        <w:t>Description: Joint speed limit exceeded during self-motion. [STOP2]</w:t>
      </w:r>
    </w:p>
    <w:p>
      <w:r>
        <w:t>Solution: Reduce the moving speed.</w:t>
      </w:r>
    </w:p>
    <w:p>
      <w:pPr>
        <w:pStyle w:val="Heading1"/>
      </w:pPr>
      <w:r>
        <w:t>Error Code: -2343</w:t>
      </w:r>
    </w:p>
    <w:p>
      <w:r>
        <w:t>Description: Self-motion interpolation failed. [STOP2]</w:t>
      </w:r>
    </w:p>
    <w:p>
      <w:r>
        <w:t>Solution: Self-motion cannot proceed further.</w:t>
      </w:r>
    </w:p>
    <w:p>
      <w:pPr>
        <w:pStyle w:val="Heading1"/>
      </w:pPr>
      <w:r>
        <w:t>Error Code: -2344</w:t>
      </w:r>
    </w:p>
    <w:p>
      <w:r>
        <w:t>Description: Joint torque limit exceeded during self-motion. [STOP2]</w:t>
      </w:r>
    </w:p>
    <w:p>
      <w:r>
        <w:t>Solution: Reduce the moving speed/acceleration.</w:t>
      </w:r>
    </w:p>
    <w:p>
      <w:pPr>
        <w:pStyle w:val="Heading1"/>
      </w:pPr>
      <w:r>
        <w:t>Error Code: -2349</w:t>
      </w:r>
    </w:p>
    <w:p>
      <w:r>
        <w:t>Description: Conveyor track planning failed. [STOP2]</w:t>
      </w:r>
    </w:p>
    <w:p>
      <w:r>
        <w:t>Solution: Modify conveyor track planning inputs.</w:t>
      </w:r>
    </w:p>
    <w:p>
      <w:pPr>
        <w:pStyle w:val="Heading1"/>
      </w:pPr>
      <w:r>
        <w:t>Error Code: -2350</w:t>
      </w:r>
    </w:p>
    <w:p>
      <w:r>
        <w:t>Description: Successive joint position commands differ too much. [STOP2]</w:t>
      </w:r>
    </w:p>
    <w:p>
      <w:r>
        <w:t>Solution: Infeasible trajectory.</w:t>
      </w:r>
    </w:p>
    <w:p>
      <w:pPr>
        <w:pStyle w:val="Heading1"/>
      </w:pPr>
      <w:r>
        <w:t>Error Code: -2351</w:t>
      </w:r>
    </w:p>
    <w:p>
      <w:r>
        <w:t>Description: Cartesian speed limit exeeded. [STOP2]</w:t>
      </w:r>
    </w:p>
    <w:p>
      <w:r>
        <w:t>Solution: Reduce trajectory speed.</w:t>
      </w:r>
    </w:p>
    <w:p>
      <w:pPr>
        <w:pStyle w:val="Heading1"/>
      </w:pPr>
      <w:r>
        <w:t>Error Code: -2352</w:t>
      </w:r>
    </w:p>
    <w:p>
      <w:r>
        <w:t>Description: Cartesian acceleration limit exeeded. [STOP2]</w:t>
      </w:r>
    </w:p>
    <w:p>
      <w:r>
        <w:t>Solution: Reduce trajectory acceleration.</w:t>
      </w:r>
    </w:p>
    <w:p>
      <w:pPr>
        <w:pStyle w:val="Heading1"/>
      </w:pPr>
      <w:r>
        <w:t>Error Code: -2353</w:t>
      </w:r>
    </w:p>
    <w:p>
      <w:r>
        <w:t>Description: Power limit exceeded. [STOP2]</w:t>
      </w:r>
    </w:p>
    <w:p>
      <w:r>
        <w:t>Solution: Reduce trajectory speed/acceleration.</w:t>
      </w:r>
    </w:p>
    <w:p>
      <w:pPr>
        <w:pStyle w:val="Heading1"/>
      </w:pPr>
      <w:r>
        <w:t>Error Code: -2354</w:t>
      </w:r>
    </w:p>
    <w:p>
      <w:r>
        <w:t>Description: Inverse kinematics failed due to joint position limits. [STOP2]</w:t>
      </w:r>
    </w:p>
    <w:p>
      <w:r>
        <w:t>Solution: Infeasible cartesian trajectory.</w:t>
      </w:r>
    </w:p>
    <w:p>
      <w:pPr>
        <w:pStyle w:val="Heading1"/>
      </w:pPr>
      <w:r>
        <w:t>Error Code: -2355</w:t>
      </w:r>
    </w:p>
    <w:p>
      <w:r>
        <w:t>Description: Screw mechanism kinematics failed. [STOP2]</w:t>
      </w:r>
    </w:p>
    <w:p>
      <w:r>
        <w:t>Solution: Infeasible trajectory.</w:t>
      </w:r>
    </w:p>
    <w:p>
      <w:pPr>
        <w:pStyle w:val="Heading1"/>
      </w:pPr>
      <w:r>
        <w:t>Error Code: -2356</w:t>
      </w:r>
    </w:p>
    <w:p>
      <w:r>
        <w:t>Description: Trajectory planning failed. [STOP2]</w:t>
      </w:r>
    </w:p>
    <w:p>
      <w:r>
        <w:t>Solution: Modify trajectory inputs(path/speed/acceleration/etc.).</w:t>
      </w:r>
    </w:p>
    <w:p>
      <w:pPr>
        <w:pStyle w:val="Heading1"/>
      </w:pPr>
      <w:r>
        <w:t>Error Code: -2357</w:t>
      </w:r>
    </w:p>
    <w:p>
      <w:r>
        <w:t>Description: SpeedJ/SpeedL trajectory planning failed. [STOP2]</w:t>
      </w:r>
    </w:p>
    <w:p>
      <w:r>
        <w:t>Solution: Modify trajectory inputs.</w:t>
      </w:r>
    </w:p>
    <w:p>
      <w:pPr>
        <w:pStyle w:val="Heading1"/>
      </w:pPr>
      <w:r>
        <w:t>Error Code: -2358</w:t>
      </w:r>
    </w:p>
    <w:p>
      <w:r>
        <w:t>Description: Fail to switch control mode.</w:t>
      </w:r>
    </w:p>
    <w:p>
      <w:r>
        <w:t>Solution: Control mode switching is forbidden.</w:t>
      </w:r>
    </w:p>
    <w:p>
      <w:pPr>
        <w:pStyle w:val="Heading1"/>
      </w:pPr>
      <w:r>
        <w:t>Error Code: -2359</w:t>
      </w:r>
    </w:p>
    <w:p>
      <w:r>
        <w:t>Description: Array size mismatched. [STOP2]</w:t>
      </w:r>
    </w:p>
    <w:p>
      <w:r>
        <w:t>Solution: Reallocate a correct size.</w:t>
      </w:r>
    </w:p>
    <w:p>
      <w:pPr>
        <w:pStyle w:val="Heading1"/>
      </w:pPr>
      <w:r>
        <w:t>Error Code: -2360</w:t>
      </w:r>
    </w:p>
    <w:p>
      <w:r>
        <w:t>Description: Array index out of range. [STOP2]</w:t>
      </w:r>
    </w:p>
    <w:p>
      <w:r>
        <w:t>Solution: Input an index within range.</w:t>
      </w:r>
    </w:p>
    <w:p>
      <w:pPr>
        <w:pStyle w:val="Heading1"/>
      </w:pPr>
      <w:r>
        <w:t>Error Code: -2361</w:t>
      </w:r>
    </w:p>
    <w:p>
      <w:r>
        <w:t>Description: Incorrect parameter set. [STOP2]</w:t>
      </w:r>
    </w:p>
    <w:p>
      <w:r>
        <w:t>Solution: Set the parameter with right type and size.</w:t>
      </w:r>
    </w:p>
    <w:p>
      <w:pPr>
        <w:pStyle w:val="Heading1"/>
      </w:pPr>
      <w:r>
        <w:t>Error Code: -2362</w:t>
      </w:r>
    </w:p>
    <w:p>
      <w:r>
        <w:t>Description: Singularity avoidance planning failed. [STOP2]</w:t>
      </w:r>
    </w:p>
    <w:p>
      <w:r>
        <w:t>Solution: Infeasible cartesian trajectory.</w:t>
      </w:r>
    </w:p>
    <w:p>
      <w:pPr>
        <w:pStyle w:val="Heading1"/>
      </w:pPr>
      <w:r>
        <w:t>Error Code: -2363</w:t>
      </w:r>
    </w:p>
    <w:p>
      <w:r>
        <w:t>Description: Inverse kinematics during avoiding singularity failed. [STOP2]</w:t>
      </w:r>
    </w:p>
    <w:p>
      <w:r>
        <w:t>Solution: Infeasible cartesian trajectory.</w:t>
      </w:r>
    </w:p>
    <w:p>
      <w:pPr>
        <w:pStyle w:val="Heading1"/>
      </w:pPr>
      <w:r>
        <w:t>Error Code: -2364</w:t>
      </w:r>
    </w:p>
    <w:p>
      <w:r>
        <w:t>Description: Inverse kinematics for null-space motion failed. [STOP2]</w:t>
      </w:r>
    </w:p>
    <w:p>
      <w:r>
        <w:t>Solution: Infeasible null-space motion.</w:t>
      </w:r>
    </w:p>
    <w:p>
      <w:pPr>
        <w:pStyle w:val="Heading1"/>
      </w:pPr>
      <w:r>
        <w:t>Error Code: -2365</w:t>
      </w:r>
    </w:p>
    <w:p>
      <w:r>
        <w:t>Description: Joint torque limit exceeded. [STOP2]</w:t>
      </w:r>
    </w:p>
    <w:p>
      <w:r>
        <w:t>Solution: Reduce torque commands.</w:t>
      </w:r>
    </w:p>
    <w:p>
      <w:pPr>
        <w:pStyle w:val="Heading1"/>
      </w:pPr>
      <w:r>
        <w:t>Error Code: -2366</w:t>
      </w:r>
    </w:p>
    <w:p>
      <w:r>
        <w:t>Description: Successive joint torque commands differ too much. [STOP2]</w:t>
      </w:r>
    </w:p>
    <w:p>
      <w:r>
        <w:t>Solution: Reduce the rate of change of torque commands.</w:t>
      </w:r>
    </w:p>
    <w:p>
      <w:pPr>
        <w:pStyle w:val="Heading1"/>
      </w:pPr>
      <w:r>
        <w:t>Error Code: -2367</w:t>
      </w:r>
    </w:p>
    <w:p>
      <w:r>
        <w:t>Description: Real-time joint torque generation planning failed. [STOP2]</w:t>
      </w:r>
    </w:p>
    <w:p>
      <w:r>
        <w:t>Solution: Increase the duration of command generation.</w:t>
      </w:r>
    </w:p>
    <w:p>
      <w:pPr>
        <w:pStyle w:val="Heading1"/>
      </w:pPr>
      <w:r>
        <w:t>Error Code: -2368</w:t>
      </w:r>
    </w:p>
    <w:p>
      <w:r>
        <w:t>Description: interp. error: torque nodiff. [STOP2]</w:t>
      </w:r>
    </w:p>
    <w:p>
      <w:r>
        <w:t>Solution: The Torque need to reduce to zero.</w:t>
      </w:r>
    </w:p>
    <w:p>
      <w:pPr>
        <w:pStyle w:val="Heading1"/>
      </w:pPr>
      <w:r>
        <w:t>Error Code: -6002</w:t>
      </w:r>
    </w:p>
    <w:p>
      <w:r>
        <w:t>Description: interp. error: max goal pose deviation. [STOP2]</w:t>
      </w:r>
    </w:p>
    <w:p>
      <w:r>
        <w:t>Solution: Change the goal pose or Increase the max goal pose deviation.</w:t>
      </w:r>
    </w:p>
    <w:p>
      <w:pPr>
        <w:pStyle w:val="Heading1"/>
      </w:pPr>
      <w:r>
        <w:t>Error Code: -6003</w:t>
      </w:r>
    </w:p>
    <w:p>
      <w:r>
        <w:t>Description: interp. error: max path pose deviation. [STOP2]</w:t>
      </w:r>
    </w:p>
    <w:p>
      <w:r>
        <w:t>Solution: Modify the trajectory path or Increase the max path pose deviation.</w:t>
      </w:r>
    </w:p>
    <w:p>
      <w:pPr>
        <w:pStyle w:val="Heading1"/>
      </w:pPr>
      <w:r>
        <w:t>Error Code: -6004</w:t>
      </w:r>
    </w:p>
    <w:p>
      <w:r>
        <w:t>Description: interp. error: cart. vel. profile. [STOP2]</w:t>
      </w:r>
    </w:p>
    <w:p>
      <w:r>
        <w:t>Solution: Replan the cartesian velocity profile.</w:t>
      </w:r>
    </w:p>
    <w:p>
      <w:pPr>
        <w:pStyle w:val="Heading1"/>
      </w:pPr>
      <w:r>
        <w:t>Error Code: -6005</w:t>
      </w:r>
    </w:p>
    <w:p>
      <w:r>
        <w:t>Description: interp. error: joint motion start pose. [STOP2]</w:t>
      </w:r>
    </w:p>
    <w:p>
      <w:r>
        <w:t>Solution: Change the first joint command position.</w:t>
      </w:r>
    </w:p>
    <w:p>
      <w:pPr>
        <w:pStyle w:val="Heading1"/>
      </w:pPr>
      <w:r>
        <w:t>Error Code: -6006</w:t>
      </w:r>
    </w:p>
    <w:p>
      <w:r>
        <w:t>Description: interp. error: joint motion position limit. [STOP2]</w:t>
      </w:r>
    </w:p>
    <w:p>
      <w:r>
        <w:t>Solution: Modify the joint path.</w:t>
      </w:r>
    </w:p>
    <w:p>
      <w:pPr>
        <w:pStyle w:val="Heading1"/>
      </w:pPr>
      <w:r>
        <w:t>Error Code: -6007</w:t>
      </w:r>
    </w:p>
    <w:p>
      <w:r>
        <w:t>Description: interp. error: joint motion vel. limit. [STOP2]</w:t>
      </w:r>
    </w:p>
    <w:p>
      <w:r>
        <w:t>Solution: Reduce the speed of the joint trajectory.</w:t>
      </w:r>
    </w:p>
    <w:p>
      <w:pPr>
        <w:pStyle w:val="Heading1"/>
      </w:pPr>
      <w:r>
        <w:t>Error Code: -6008</w:t>
      </w:r>
    </w:p>
    <w:p>
      <w:r>
        <w:t>Description: interp. error: joint motion vel. disc. [STOP2]</w:t>
      </w:r>
    </w:p>
    <w:p>
      <w:r>
        <w:t>Solution: Reduce the acceleration of the joint trajectory.</w:t>
      </w:r>
    </w:p>
    <w:p>
      <w:pPr>
        <w:pStyle w:val="Heading1"/>
      </w:pPr>
      <w:r>
        <w:t>Error Code: -6009</w:t>
      </w:r>
    </w:p>
    <w:p>
      <w:r>
        <w:t>Description: interp. error: joint motion acc. disc. [STOP2]</w:t>
      </w:r>
    </w:p>
    <w:p>
      <w:r>
        <w:t>Solution: Reduce the jerk of the joint trajectory.</w:t>
      </w:r>
    </w:p>
    <w:p>
      <w:pPr>
        <w:pStyle w:val="Heading1"/>
      </w:pPr>
      <w:r>
        <w:t>Error Code: -6010</w:t>
      </w:r>
    </w:p>
    <w:p>
      <w:r>
        <w:t>Description: interp. error: cart. motion start pose. [STOP2]</w:t>
      </w:r>
    </w:p>
    <w:p>
      <w:r>
        <w:t>Solution: Change the first cartesian command pose.</w:t>
      </w:r>
    </w:p>
    <w:p>
      <w:pPr>
        <w:pStyle w:val="Heading1"/>
      </w:pPr>
      <w:r>
        <w:t>Error Code: -6011</w:t>
      </w:r>
    </w:p>
    <w:p>
      <w:r>
        <w:t>Description: interp. error: cart. motion elbow limit. [STOP2]</w:t>
      </w:r>
    </w:p>
    <w:p>
      <w:r>
        <w:t>Solution: Reduce the speed of the elbow trajectory.</w:t>
      </w:r>
    </w:p>
    <w:p>
      <w:pPr>
        <w:pStyle w:val="Heading1"/>
      </w:pPr>
      <w:r>
        <w:t>Error Code: -6012</w:t>
      </w:r>
    </w:p>
    <w:p>
      <w:r>
        <w:t>Description: interp. error: cart. motion vel. limit. [STOP2]</w:t>
      </w:r>
    </w:p>
    <w:p>
      <w:r>
        <w:t>Solution: Reduce the velocity of the cartesian trajectory.</w:t>
      </w:r>
    </w:p>
    <w:p>
      <w:pPr>
        <w:pStyle w:val="Heading1"/>
      </w:pPr>
      <w:r>
        <w:t>Error Code: -6013</w:t>
      </w:r>
    </w:p>
    <w:p>
      <w:r>
        <w:t>Description: interp. error: cart. motion vel. disc. [STOP2]</w:t>
      </w:r>
    </w:p>
    <w:p>
      <w:r>
        <w:t>Solution: Reduce the acceleration of the cartesian trajectory.</w:t>
      </w:r>
    </w:p>
    <w:p>
      <w:pPr>
        <w:pStyle w:val="Heading1"/>
      </w:pPr>
      <w:r>
        <w:t>Error Code: -6014</w:t>
      </w:r>
    </w:p>
    <w:p>
      <w:r>
        <w:t>Description: interp. error: cart. motion acc. disc. [STOP2]</w:t>
      </w:r>
    </w:p>
    <w:p>
      <w:r>
        <w:t>Solution: Reduce the jerk of the cartesian trajectory.</w:t>
      </w:r>
    </w:p>
    <w:p>
      <w:pPr>
        <w:pStyle w:val="Heading1"/>
      </w:pPr>
      <w:r>
        <w:t>Error Code: -6015</w:t>
      </w:r>
    </w:p>
    <w:p>
      <w:r>
        <w:t>Description: interp. error: cart. motion elbow sign. [STOP2]</w:t>
      </w:r>
    </w:p>
    <w:p>
      <w:r>
        <w:t>Solution: Determine the flip direction of the elbow.</w:t>
      </w:r>
    </w:p>
    <w:p>
      <w:pPr>
        <w:pStyle w:val="Heading1"/>
      </w:pPr>
      <w:r>
        <w:t>Error Code: -6016</w:t>
      </w:r>
    </w:p>
    <w:p>
      <w:r>
        <w:t>Description: interp. error: cart. motion start elbow. [STOP2]</w:t>
      </w:r>
    </w:p>
    <w:p>
      <w:r>
        <w:t>Solution: Change the first command elbow position.</w:t>
      </w:r>
    </w:p>
    <w:p>
      <w:pPr>
        <w:pStyle w:val="Heading1"/>
      </w:pPr>
      <w:r>
        <w:t>Error Code: -6017</w:t>
      </w:r>
    </w:p>
    <w:p>
      <w:r>
        <w:t>Description: interp. error: cart. motion joint pos limit. [STOP2]</w:t>
      </w:r>
    </w:p>
    <w:p>
      <w:r>
        <w:t>Solution: Modify the cartesian path.</w:t>
      </w:r>
    </w:p>
    <w:p>
      <w:pPr>
        <w:pStyle w:val="Heading1"/>
      </w:pPr>
      <w:r>
        <w:t>Error Code: -6018</w:t>
      </w:r>
    </w:p>
    <w:p>
      <w:r>
        <w:t>Description: interp. error: cart. motion joint vel. limit. [STOP2]</w:t>
      </w:r>
    </w:p>
    <w:p>
      <w:r>
        <w:t>Solution: Reduce the velocity of the cartesian trajectory.</w:t>
      </w:r>
    </w:p>
    <w:p>
      <w:pPr>
        <w:pStyle w:val="Heading1"/>
      </w:pPr>
      <w:r>
        <w:t>Error Code: -6019</w:t>
      </w:r>
    </w:p>
    <w:p>
      <w:r>
        <w:t>Description: interp. error: cart. motion joint vel. disc. [STOP2]</w:t>
      </w:r>
    </w:p>
    <w:p>
      <w:r>
        <w:t>Solution: Reduce the acceleration of the cartesian trajectory.</w:t>
      </w:r>
    </w:p>
    <w:p>
      <w:pPr>
        <w:pStyle w:val="Heading1"/>
      </w:pPr>
      <w:r>
        <w:t>Error Code: -6020</w:t>
      </w:r>
    </w:p>
    <w:p>
      <w:r>
        <w:t>Description: interp. error: cart. motion joint acc. disc. [STOP2]</w:t>
      </w:r>
    </w:p>
    <w:p>
      <w:r>
        <w:t>Solution: Reduce the jerk of the cartesian trajectory.</w:t>
      </w:r>
    </w:p>
    <w:p>
      <w:pPr>
        <w:pStyle w:val="Heading1"/>
      </w:pPr>
      <w:r>
        <w:t>Error Code: -6021</w:t>
      </w:r>
    </w:p>
    <w:p>
      <w:r>
        <w:t>Description: interp. error: cart. frame invalid. [STOP2]</w:t>
      </w:r>
    </w:p>
    <w:p>
      <w:r>
        <w:t>Solution: Change the cartesian pose to homogeneous transformation matrix.</w:t>
      </w:r>
    </w:p>
    <w:p>
      <w:pPr>
        <w:pStyle w:val="Heading1"/>
      </w:pPr>
      <w:r>
        <w:t>Error Code: -6022</w:t>
      </w:r>
    </w:p>
    <w:p>
      <w:r>
        <w:t>Description: interp. error: desforce violation. [STOP2]</w:t>
      </w:r>
    </w:p>
    <w:p>
      <w:r>
        <w:t>Solution: Reduce the desired force to the safety thresholds.</w:t>
      </w:r>
    </w:p>
    <w:p>
      <w:pPr>
        <w:pStyle w:val="Heading1"/>
      </w:pPr>
      <w:r>
        <w:t>Error Code: -6023</w:t>
      </w:r>
    </w:p>
    <w:p>
      <w:r>
        <w:t>Description: interp. error: torque discontinuity. [STOP2]</w:t>
      </w:r>
    </w:p>
    <w:p>
      <w:r>
        <w:t>Solution: Reduce the torque rate.</w:t>
      </w:r>
    </w:p>
    <w:p>
      <w:pPr>
        <w:pStyle w:val="Heading1"/>
      </w:pPr>
      <w:r>
        <w:t>Error Code: -6024</w:t>
      </w:r>
    </w:p>
    <w:p>
      <w:r>
        <w:t>Description: interp. error: power limit. [STOP2]</w:t>
      </w:r>
    </w:p>
    <w:p>
      <w:r>
        <w:t>Solution: Reduce the speed/acceleration of the trajectory or the load</w:t>
      </w:r>
    </w:p>
    <w:p>
      <w:pPr>
        <w:pStyle w:val="Heading1"/>
      </w:pPr>
      <w:r>
        <w:t>Error Code: -6025</w:t>
      </w:r>
    </w:p>
    <w:p>
      <w:r>
        <w:t>Description: interp. error: instalbility detetcted. [STOP2]</w:t>
      </w:r>
    </w:p>
    <w:p>
      <w:r>
        <w:t>Solution:  ERR_INSTALBILITY_DETETCTED.</w:t>
      </w:r>
    </w:p>
    <w:p>
      <w:pPr>
        <w:pStyle w:val="Heading1"/>
      </w:pPr>
      <w:r>
        <w:t>Error Code: -6026</w:t>
      </w:r>
    </w:p>
    <w:p>
      <w:r>
        <w:t>Description: interp. error: joint move direction. [STOP2]</w:t>
      </w:r>
    </w:p>
    <w:p>
      <w:r>
        <w:t>Solution: change the direction of joint motion.</w:t>
      </w:r>
    </w:p>
    <w:p>
      <w:pPr>
        <w:pStyle w:val="Heading1"/>
      </w:pPr>
      <w:r>
        <w:t>Error Code: -6027</w:t>
      </w:r>
    </w:p>
    <w:p>
      <w:r>
        <w:t>Description: interp. error: cart. motion generator violation. [STOP2]</w:t>
      </w:r>
    </w:p>
    <w:p>
      <w:r>
        <w:t>Solution: Modify the cartesian external generartor.</w:t>
      </w:r>
    </w:p>
    <w:p>
      <w:pPr>
        <w:pStyle w:val="Heading1"/>
      </w:pPr>
      <w:r>
        <w:t>Error Code: -6028</w:t>
      </w:r>
    </w:p>
    <w:p>
      <w:r>
        <w:t>Description: interp. error: joint motion generator violation. [STOP2]</w:t>
      </w:r>
    </w:p>
    <w:p>
      <w:r>
        <w:t>Solution: Modify the joint external generartor.</w:t>
      </w:r>
    </w:p>
    <w:p>
      <w:pPr>
        <w:pStyle w:val="Heading1"/>
      </w:pPr>
      <w:r>
        <w:t>Error Code: -6029</w:t>
      </w:r>
    </w:p>
    <w:p>
      <w:r>
        <w:t>Description: interp. error: base acceleration init. [STOP2]</w:t>
      </w:r>
    </w:p>
    <w:p>
      <w:r>
        <w:t>Solution: Change the acceleration of base to acceleration of gravity.</w:t>
      </w:r>
    </w:p>
    <w:p>
      <w:pPr>
        <w:pStyle w:val="Heading1"/>
      </w:pPr>
      <w:r>
        <w:t>Error Code: -6030</w:t>
      </w:r>
    </w:p>
    <w:p>
      <w:r>
        <w:t>Description: interp. error: base acceleration invalid. [STOP2]</w:t>
      </w:r>
    </w:p>
    <w:p>
      <w:r>
        <w:t>Solution: Change the acceleration of base to acceleration of gravity.</w:t>
      </w:r>
    </w:p>
    <w:p>
      <w:pPr>
        <w:pStyle w:val="Heading1"/>
      </w:pPr>
      <w:r>
        <w:t>Error Code: -1001</w:t>
      </w:r>
    </w:p>
    <w:p>
      <w:r>
        <w:t>Description: Socket initialization failed.</w:t>
      </w:r>
    </w:p>
    <w:p>
      <w:r>
        <w:t>Solution: Check the network configuration or try using a different computer before retrying.</w:t>
      </w:r>
    </w:p>
    <w:p>
      <w:pPr>
        <w:pStyle w:val="Heading1"/>
      </w:pPr>
      <w:r>
        <w:t>Error Code: -1002</w:t>
      </w:r>
    </w:p>
    <w:p>
      <w:r>
        <w:t>Description: Socket initialization failed.</w:t>
      </w:r>
    </w:p>
    <w:p>
      <w:r>
        <w:t>Solution: Check the network configuration or try using a different computer before retrying.</w:t>
      </w:r>
    </w:p>
    <w:p>
      <w:pPr>
        <w:pStyle w:val="Heading1"/>
      </w:pPr>
      <w:r>
        <w:t>Error Code: -1003</w:t>
      </w:r>
    </w:p>
    <w:p>
      <w:r>
        <w:t>Description: Socket port binding failed. The local port may be in use.</w:t>
      </w:r>
    </w:p>
    <w:p>
      <w:r>
        <w:t>Solution: Modify the user program, change the socket port, and try again.</w:t>
      </w:r>
    </w:p>
    <w:p>
      <w:pPr>
        <w:pStyle w:val="Heading1"/>
      </w:pPr>
      <w:r>
        <w:t>Error Code: -1004</w:t>
      </w:r>
    </w:p>
    <w:p>
      <w:r>
        <w:t>Description: Socket read failed.</w:t>
      </w:r>
    </w:p>
    <w:p>
      <w:r>
        <w:t>Solution: Check the network configuration or try using a different computer before retrying.</w:t>
      </w:r>
    </w:p>
    <w:p>
      <w:pPr>
        <w:pStyle w:val="Heading1"/>
      </w:pPr>
      <w:r>
        <w:t>Error Code: -1005</w:t>
      </w:r>
    </w:p>
    <w:p>
      <w:r>
        <w:t>Description: Socket timeout.</w:t>
      </w:r>
    </w:p>
    <w:p>
      <w:r>
        <w:t>Solution: Check the network configuration or try using a different computer before retrying.</w:t>
      </w:r>
    </w:p>
    <w:p>
      <w:pPr>
        <w:pStyle w:val="Heading1"/>
      </w:pPr>
      <w:r>
        <w:t>Error Code: -1006</w:t>
      </w:r>
    </w:p>
    <w:p>
      <w:r>
        <w:t>Description: Socket reception failed.</w:t>
      </w:r>
    </w:p>
    <w:p>
      <w:r>
        <w:t>Solution: Check the network configuration or try using a different computer before retrying.</w:t>
      </w:r>
    </w:p>
    <w:p>
      <w:pPr>
        <w:pStyle w:val="Heading1"/>
      </w:pPr>
      <w:r>
        <w:t>Error Code: -1007</w:t>
      </w:r>
    </w:p>
    <w:p>
      <w:r>
        <w:t>Description: Socket transmission failed.</w:t>
      </w:r>
    </w:p>
    <w:p>
      <w:r>
        <w:t>Solution: Check the network configuration or try using a different computer before retrying.</w:t>
      </w:r>
    </w:p>
    <w:p>
      <w:pPr>
        <w:pStyle w:val="Heading1"/>
      </w:pPr>
      <w:r>
        <w:t>Error Code: -1008</w:t>
      </w:r>
    </w:p>
    <w:p>
      <w:r>
        <w:t>Description: Socket lost heartbeat.</w:t>
      </w:r>
    </w:p>
    <w:p>
      <w:r>
        <w:t>Solution: Check the network configuration or try using a different computer before retrying.</w:t>
      </w:r>
    </w:p>
    <w:p>
      <w:pPr>
        <w:pStyle w:val="Heading1"/>
      </w:pPr>
      <w:r>
        <w:t>Error Code: -1009</w:t>
      </w:r>
    </w:p>
    <w:p>
      <w:r>
        <w:t>Description: The socket lost the robot status.</w:t>
      </w:r>
    </w:p>
    <w:p>
      <w:r>
        <w:t>Solution: Check the network configuration or try using a different computer before retrying.</w:t>
      </w:r>
    </w:p>
    <w:p>
      <w:pPr>
        <w:pStyle w:val="Heading1"/>
      </w:pPr>
      <w:r>
        <w:t>Error Code: -1010</w:t>
      </w:r>
    </w:p>
    <w:p>
      <w:r>
        <w:t>Description: Failed to obtain DH parameters via the socket.</w:t>
      </w:r>
    </w:p>
    <w:p>
      <w:r>
        <w:t>Solution: Please check the DH configuration parameters or network communication.</w:t>
      </w:r>
    </w:p>
    <w:p>
      <w:pPr>
        <w:pStyle w:val="Heading1"/>
      </w:pPr>
      <w:r>
        <w:t>Error Code: -1011</w:t>
      </w:r>
    </w:p>
    <w:p>
      <w:r>
        <w:t>Description:  ECODE_RELEASE_BRAKE_FAILED，API错误码，软件待补充</w:t>
      </w:r>
    </w:p>
    <w:p>
      <w:r>
        <w:t>Solution:  ECODE_RELEASE_BRAKE_FAILED，API错误码，软件待补充</w:t>
      </w:r>
    </w:p>
    <w:p>
      <w:pPr>
        <w:pStyle w:val="Heading1"/>
      </w:pPr>
      <w:r>
        <w:t>Error Code: -1012</w:t>
      </w:r>
    </w:p>
    <w:p>
      <w:r>
        <w:t>Description:  ECODE_HOLD_BRAKE_FAILED，API错误码，软件待补充</w:t>
      </w:r>
    </w:p>
    <w:p>
      <w:r>
        <w:t>Solution:  ECODE_HOLD_BRAKE_FAILED，API错误码，软件待补充</w:t>
      </w:r>
    </w:p>
    <w:p>
      <w:pPr>
        <w:pStyle w:val="Heading1"/>
      </w:pPr>
      <w:r>
        <w:t>Error Code: -1013</w:t>
      </w:r>
    </w:p>
    <w:p>
      <w:r>
        <w:t>Description:  ECODE_IP_ADDRESS_NOT_REGISTER，API错误码，软件待补充</w:t>
      </w:r>
    </w:p>
    <w:p>
      <w:r>
        <w:t>Solution:  ECODE_IP_ADDRESS_NOT_REGISTER，API错误码，软件待补充</w:t>
      </w:r>
    </w:p>
    <w:p>
      <w:pPr>
        <w:pStyle w:val="Heading1"/>
      </w:pPr>
      <w:r>
        <w:t>Error Code: -1014</w:t>
      </w:r>
    </w:p>
    <w:p>
      <w:r>
        <w:t>Description:  ECODE_ROBOTARM_OVERNUMBER，API错误码，软件待补充</w:t>
      </w:r>
    </w:p>
    <w:p>
      <w:r>
        <w:t>Solution:  ECODE_ROBOTARM_OVERNUMBER，API错误码，软件待补充</w:t>
      </w:r>
    </w:p>
    <w:p>
      <w:pPr>
        <w:pStyle w:val="Heading1"/>
      </w:pPr>
      <w:r>
        <w:t>Error Code: -1015</w:t>
      </w:r>
    </w:p>
    <w:p>
      <w:r>
        <w:t>Description:  ECODE_SOCKET_OTHER_ERROR，API错误码，软件待补充</w:t>
      </w:r>
    </w:p>
    <w:p>
      <w:r>
        <w:t>Solution:  ECODE_SOCKET_OTHER_ERROR，API错误码，软件待补充</w:t>
      </w:r>
    </w:p>
    <w:p>
      <w:pPr>
        <w:pStyle w:val="Heading1"/>
      </w:pPr>
      <w:r>
        <w:t>Error Code: -2001</w:t>
      </w:r>
    </w:p>
    <w:p>
      <w:r>
        <w:t>Description: Joint register error: %s [STOP%d]</w:t>
      </w:r>
    </w:p>
    <w:p>
      <w:r>
        <w:t>Solution:  ECODE_JOINT_REGIST_ERROR，硬件错误码，硬件待补充</w:t>
      </w:r>
    </w:p>
    <w:p>
      <w:pPr>
        <w:pStyle w:val="Heading1"/>
      </w:pPr>
      <w:r>
        <w:t>Error Code: -2023</w:t>
      </w:r>
    </w:p>
    <w:p>
      <w:r>
        <w:t xml:space="preserve">Description: </w:t>
      </w:r>
    </w:p>
    <w:p>
      <w:r>
        <w:t>Solution:  ECODE_HVD_JCU_ERROR，硬件错误码，待补充</w:t>
      </w:r>
    </w:p>
    <w:p>
      <w:pPr>
        <w:pStyle w:val="Heading1"/>
      </w:pPr>
      <w:r>
        <w:t>Error Code: -2024</w:t>
      </w:r>
    </w:p>
    <w:p>
      <w:r>
        <w:t xml:space="preserve">Description: </w:t>
      </w:r>
    </w:p>
    <w:p>
      <w:r>
        <w:t>Solution:  ECODE_HVD_BCU_ERROR，硬件错误码，待补充</w:t>
      </w:r>
    </w:p>
    <w:p>
      <w:pPr>
        <w:pStyle w:val="Heading1"/>
      </w:pPr>
      <w:r>
        <w:t>Error Code: -2101</w:t>
      </w:r>
    </w:p>
    <w:p>
      <w:r>
        <w:t>Description: A communication error occurred between the control box and the arm or between the arm's joints! [STOP0]</w:t>
      </w:r>
    </w:p>
    <w:p>
      <w:r>
        <w:t>Solution: Check the connection between the control box and the robotic arm. If no issues are found, contact the manufacturer.</w:t>
      </w:r>
    </w:p>
    <w:p>
      <w:pPr>
        <w:pStyle w:val="Heading1"/>
      </w:pPr>
      <w:r>
        <w:t>Error Code: -3008</w:t>
      </w:r>
    </w:p>
    <w:p>
      <w:r>
        <w:t>Description: Tcp speed is over limit! [STOP1]</w:t>
      </w:r>
    </w:p>
    <w:p>
      <w:r>
        <w:t>Solution: Please reduce TCP speed.</w:t>
      </w:r>
    </w:p>
    <w:p>
      <w:pPr>
        <w:pStyle w:val="Heading1"/>
      </w:pPr>
      <w:r>
        <w:t>Error Code: -3009</w:t>
      </w:r>
    </w:p>
    <w:p>
      <w:r>
        <w:t>Description: Joint speed is over limit! [STOP1]</w:t>
      </w:r>
    </w:p>
    <w:p>
      <w:r>
        <w:t>Solution: Please reduce joint speed.</w:t>
      </w:r>
    </w:p>
    <w:p>
      <w:pPr>
        <w:pStyle w:val="Heading1"/>
      </w:pPr>
      <w:r>
        <w:t>Error Code: -3010</w:t>
      </w:r>
    </w:p>
    <w:p>
      <w:r>
        <w:t>Description: Free Driving Joint or Tcp speed is over limit! [STOP1]</w:t>
      </w:r>
    </w:p>
    <w:p>
      <w:r>
        <w:t>Solution: Please reduce speed during free driving.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