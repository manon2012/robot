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Error Code: 00001</w:t>
      </w:r>
    </w:p>
    <w:p>
      <w:r>
        <w:t>Description: SCU: The emergency stop has been triggered. [STOP0]</w:t>
      </w:r>
    </w:p>
    <w:p>
      <w:r>
        <w:t xml:space="preserve">Solution: </w:t>
      </w:r>
    </w:p>
    <w:p>
      <w:pPr>
        <w:pStyle w:val="Heading1"/>
      </w:pPr>
      <w:r>
        <w:t>Error Code: 00002</w:t>
      </w:r>
    </w:p>
    <w:p>
      <w:r>
        <w:t>Description: SCU: User-defined safety IO emergency stop triggered. [STOP0]</w:t>
      </w:r>
    </w:p>
    <w:p>
      <w:r>
        <w:t xml:space="preserve">Solution: </w:t>
      </w:r>
    </w:p>
    <w:p>
      <w:pPr>
        <w:pStyle w:val="Heading1"/>
      </w:pPr>
      <w:r>
        <w:t>Error Code: 00003</w:t>
      </w:r>
    </w:p>
    <w:p>
      <w:r>
        <w:t>Description: SCU: Joint 1 torque limit exceeded error. [STOP0]</w:t>
      </w:r>
    </w:p>
    <w:p>
      <w:r>
        <w:t xml:space="preserve">Solution: </w:t>
      </w:r>
    </w:p>
    <w:p>
      <w:pPr>
        <w:pStyle w:val="Heading1"/>
      </w:pPr>
      <w:r>
        <w:t>Error Code: 00004</w:t>
      </w:r>
    </w:p>
    <w:p>
      <w:r>
        <w:t>Description: SCU: Joint 2 torque limit exceeded error. [STOP0]</w:t>
      </w:r>
    </w:p>
    <w:p>
      <w:r>
        <w:t xml:space="preserve">Solution: </w:t>
      </w:r>
    </w:p>
    <w:p>
      <w:pPr>
        <w:pStyle w:val="Heading1"/>
      </w:pPr>
      <w:r>
        <w:t>Error Code: 00005</w:t>
      </w:r>
    </w:p>
    <w:p>
      <w:r>
        <w:t>Description: SCU: Joint 3 torque limit exceeded error. [STOP0]</w:t>
      </w:r>
    </w:p>
    <w:p>
      <w:r>
        <w:t xml:space="preserve">Solution: </w:t>
      </w:r>
    </w:p>
    <w:p>
      <w:pPr>
        <w:pStyle w:val="Heading1"/>
      </w:pPr>
      <w:r>
        <w:t>Error Code: 00006</w:t>
      </w:r>
    </w:p>
    <w:p>
      <w:r>
        <w:t>Description: SCU: Joint 4 torque limit exceeded error. [STOP0]</w:t>
      </w:r>
    </w:p>
    <w:p>
      <w:r>
        <w:t xml:space="preserve">Solution: </w:t>
      </w:r>
    </w:p>
    <w:p>
      <w:pPr>
        <w:pStyle w:val="Heading1"/>
      </w:pPr>
      <w:r>
        <w:t>Error Code: 00007</w:t>
      </w:r>
    </w:p>
    <w:p>
      <w:r>
        <w:t>Description: SCU: Joint 5 torque limit exceeded error. [STOP0]</w:t>
      </w:r>
    </w:p>
    <w:p>
      <w:r>
        <w:t xml:space="preserve">Solution: </w:t>
      </w:r>
    </w:p>
    <w:p>
      <w:pPr>
        <w:pStyle w:val="Heading1"/>
      </w:pPr>
      <w:r>
        <w:t>Error Code: 00008</w:t>
      </w:r>
    </w:p>
    <w:p>
      <w:r>
        <w:t>Description: SCU: Joint 6 torque limit exceeded error. [STOP0]</w:t>
      </w:r>
    </w:p>
    <w:p>
      <w:r>
        <w:t xml:space="preserve">Solution: </w:t>
      </w:r>
    </w:p>
    <w:p>
      <w:pPr>
        <w:pStyle w:val="Heading1"/>
      </w:pPr>
      <w:r>
        <w:t>Error Code: 00009</w:t>
      </w:r>
    </w:p>
    <w:p>
      <w:r>
        <w:t>Description: SCU: Joint 7 torque limit exceeded error. [STOP0]</w:t>
      </w:r>
    </w:p>
    <w:p>
      <w:r>
        <w:t xml:space="preserve">Solution: </w:t>
      </w:r>
    </w:p>
    <w:p>
      <w:pPr>
        <w:pStyle w:val="Heading1"/>
      </w:pPr>
      <w:r>
        <w:t>Error Code: 00010</w:t>
      </w:r>
    </w:p>
    <w:p>
      <w:r>
        <w:t>Description: SCU: TCP X-axis force limit exceeded error. [STOP0]</w:t>
      </w:r>
    </w:p>
    <w:p>
      <w:r>
        <w:t xml:space="preserve">Solution: </w:t>
      </w:r>
    </w:p>
    <w:p>
      <w:pPr>
        <w:pStyle w:val="Heading1"/>
      </w:pPr>
      <w:r>
        <w:t>Error Code: 00011</w:t>
      </w:r>
    </w:p>
    <w:p>
      <w:r>
        <w:t>Description: SCU: TCP Y-axis force limit exceeded error. [STOP0]</w:t>
      </w:r>
    </w:p>
    <w:p>
      <w:r>
        <w:t xml:space="preserve">Solution: </w:t>
      </w:r>
    </w:p>
    <w:p>
      <w:pPr>
        <w:pStyle w:val="Heading1"/>
      </w:pPr>
      <w:r>
        <w:t>Error Code: 00012</w:t>
      </w:r>
    </w:p>
    <w:p>
      <w:r>
        <w:t>Description: SCU: TCP Z-axis force limit exceeded error. [STOP0]</w:t>
      </w:r>
    </w:p>
    <w:p>
      <w:r>
        <w:t xml:space="preserve">Solution: </w:t>
      </w:r>
    </w:p>
    <w:p>
      <w:pPr>
        <w:pStyle w:val="Heading1"/>
      </w:pPr>
      <w:r>
        <w:t>Error Code: 00013</w:t>
      </w:r>
    </w:p>
    <w:p>
      <w:r>
        <w:t>Description: SCU: TCP RX-axis force limit exceeded error. [STOP0]</w:t>
      </w:r>
    </w:p>
    <w:p>
      <w:r>
        <w:t xml:space="preserve">Solution: </w:t>
      </w:r>
    </w:p>
    <w:p>
      <w:pPr>
        <w:pStyle w:val="Heading1"/>
      </w:pPr>
      <w:r>
        <w:t>Error Code: 00014</w:t>
      </w:r>
    </w:p>
    <w:p>
      <w:r>
        <w:t>Description: SCU: TCP RY-axis force limit exceeded error. [STOP0]</w:t>
      </w:r>
    </w:p>
    <w:p>
      <w:r>
        <w:t xml:space="preserve">Solution: </w:t>
      </w:r>
    </w:p>
    <w:p>
      <w:pPr>
        <w:pStyle w:val="Heading1"/>
      </w:pPr>
      <w:r>
        <w:t>Error Code: 00015</w:t>
      </w:r>
    </w:p>
    <w:p>
      <w:r>
        <w:t>Description: SCU: TCP RZ-axis force limit exceeded error. [STOP0]</w:t>
      </w:r>
    </w:p>
    <w:p>
      <w:r>
        <w:t xml:space="preserve">Solution: </w:t>
      </w:r>
    </w:p>
    <w:p>
      <w:pPr>
        <w:pStyle w:val="Heading1"/>
      </w:pPr>
      <w:r>
        <w:t>Error Code: 00016</w:t>
      </w:r>
    </w:p>
    <w:p>
      <w:r>
        <w:t>Description: SCU: TCP joint force limit exceeded error. [STOP0]</w:t>
      </w:r>
    </w:p>
    <w:p>
      <w:r>
        <w:t xml:space="preserve">Solution: </w:t>
      </w:r>
    </w:p>
    <w:p>
      <w:pPr>
        <w:pStyle w:val="Heading1"/>
      </w:pPr>
      <w:r>
        <w:t>Error Code: 20018</w:t>
      </w:r>
    </w:p>
    <w:p>
      <w:r>
        <w:t>Description: SCU: Momentum limit enabled and exceeded error. [STOP1]</w:t>
      </w:r>
    </w:p>
    <w:p>
      <w:r>
        <w:t xml:space="preserve">Solution: </w:t>
      </w:r>
    </w:p>
    <w:p>
      <w:pPr>
        <w:pStyle w:val="Heading1"/>
      </w:pPr>
      <w:r>
        <w:t>Error Code: 20019</w:t>
      </w:r>
    </w:p>
    <w:p>
      <w:r>
        <w:t>Description: SCU: Power limit enabled and exceeded error. [STOP1]</w:t>
      </w:r>
    </w:p>
    <w:p>
      <w:r>
        <w:t xml:space="preserve">Solution: </w:t>
      </w:r>
    </w:p>
    <w:p>
      <w:pPr>
        <w:pStyle w:val="Heading1"/>
      </w:pPr>
      <w:r>
        <w:t>Error Code: 20020</w:t>
      </w:r>
    </w:p>
    <w:p>
      <w:r>
        <w:t>Description: SCU: TCP speed limit enabled and exceeded error. [STOP1]</w:t>
      </w:r>
    </w:p>
    <w:p>
      <w:r>
        <w:t xml:space="preserve">Solution: </w:t>
      </w:r>
    </w:p>
    <w:p>
      <w:pPr>
        <w:pStyle w:val="Heading1"/>
      </w:pPr>
      <w:r>
        <w:t>Error Code: 20021</w:t>
      </w:r>
    </w:p>
    <w:p>
      <w:r>
        <w:t>Description: SCU: TCP rotational speed limit exceeded error. [STOP1]</w:t>
      </w:r>
    </w:p>
    <w:p>
      <w:r>
        <w:t xml:space="preserve">Solution: </w:t>
      </w:r>
    </w:p>
    <w:p>
      <w:pPr>
        <w:pStyle w:val="Heading1"/>
      </w:pPr>
      <w:r>
        <w:t>Error Code: 20022</w:t>
      </w:r>
    </w:p>
    <w:p>
      <w:r>
        <w:t>Description: SCU: Elbow speed limit enabled and exceeded error. [STOP1]</w:t>
      </w:r>
    </w:p>
    <w:p>
      <w:r>
        <w:t xml:space="preserve">Solution: </w:t>
      </w:r>
    </w:p>
    <w:p>
      <w:pPr>
        <w:pStyle w:val="Heading1"/>
      </w:pPr>
      <w:r>
        <w:t>Error Code: 20023</w:t>
      </w:r>
    </w:p>
    <w:p>
      <w:r>
        <w:t>Description: SCU: Joint 1 speed limit exceeded. [STOP1]</w:t>
      </w:r>
    </w:p>
    <w:p>
      <w:r>
        <w:t xml:space="preserve">Solution: </w:t>
      </w:r>
    </w:p>
    <w:p>
      <w:pPr>
        <w:pStyle w:val="Heading1"/>
      </w:pPr>
      <w:r>
        <w:t>Error Code: 20024</w:t>
      </w:r>
    </w:p>
    <w:p>
      <w:r>
        <w:t>Description: SCU: Joint 2 speed limit exceeded. [STOP1]</w:t>
      </w:r>
    </w:p>
    <w:p>
      <w:r>
        <w:t xml:space="preserve">Solution: </w:t>
      </w:r>
    </w:p>
    <w:p>
      <w:pPr>
        <w:pStyle w:val="Heading1"/>
      </w:pPr>
      <w:r>
        <w:t>Error Code: 20025</w:t>
      </w:r>
    </w:p>
    <w:p>
      <w:r>
        <w:t>Description: SCU: Joint 3 speed limit exceeded. [STOP1]</w:t>
      </w:r>
    </w:p>
    <w:p>
      <w:r>
        <w:t xml:space="preserve">Solution: </w:t>
      </w:r>
    </w:p>
    <w:p>
      <w:pPr>
        <w:pStyle w:val="Heading1"/>
      </w:pPr>
      <w:r>
        <w:t>Error Code: 20026</w:t>
      </w:r>
    </w:p>
    <w:p>
      <w:r>
        <w:t>Description: SCU: Joint 4 speed limit exceeded. [STOP1]</w:t>
      </w:r>
    </w:p>
    <w:p>
      <w:r>
        <w:t xml:space="preserve">Solution: </w:t>
      </w:r>
    </w:p>
    <w:p>
      <w:pPr>
        <w:pStyle w:val="Heading1"/>
      </w:pPr>
      <w:r>
        <w:t>Error Code: 20027</w:t>
      </w:r>
    </w:p>
    <w:p>
      <w:r>
        <w:t>Description: SCU: Joint 5 speed limit exceeded. [STOP1]</w:t>
      </w:r>
    </w:p>
    <w:p>
      <w:r>
        <w:t xml:space="preserve">Solution: </w:t>
      </w:r>
    </w:p>
    <w:p>
      <w:pPr>
        <w:pStyle w:val="Heading1"/>
      </w:pPr>
      <w:r>
        <w:t>Error Code: 20028</w:t>
      </w:r>
    </w:p>
    <w:p>
      <w:r>
        <w:t>Description: SCU: Joint 6 speed limit exceeded. [STOP1]</w:t>
      </w:r>
    </w:p>
    <w:p>
      <w:r>
        <w:t xml:space="preserve">Solution: </w:t>
      </w:r>
    </w:p>
    <w:p>
      <w:pPr>
        <w:pStyle w:val="Heading1"/>
      </w:pPr>
      <w:r>
        <w:t>Error Code: 20029</w:t>
      </w:r>
    </w:p>
    <w:p>
      <w:r>
        <w:t>Description: SCU: Joint 7 speed limit exceeded. [STOP1]</w:t>
      </w:r>
    </w:p>
    <w:p>
      <w:r>
        <w:t xml:space="preserve">Solution: </w:t>
      </w:r>
    </w:p>
    <w:p>
      <w:pPr>
        <w:pStyle w:val="Heading1"/>
      </w:pPr>
      <w:r>
        <w:t>Error Code: 20030</w:t>
      </w:r>
    </w:p>
    <w:p>
      <w:r>
        <w:t>Description: SCU: Joint 1 torque limit exceeded error. [STOP1]</w:t>
      </w:r>
    </w:p>
    <w:p>
      <w:r>
        <w:t xml:space="preserve">Solution: </w:t>
      </w:r>
    </w:p>
    <w:p>
      <w:pPr>
        <w:pStyle w:val="Heading1"/>
      </w:pPr>
      <w:r>
        <w:t>Error Code: 20031</w:t>
      </w:r>
    </w:p>
    <w:p>
      <w:r>
        <w:t>Description: SCU: Joint 2 torque limit exceeded error. [STOP1]</w:t>
      </w:r>
    </w:p>
    <w:p>
      <w:r>
        <w:t xml:space="preserve">Solution: </w:t>
      </w:r>
    </w:p>
    <w:p>
      <w:pPr>
        <w:pStyle w:val="Heading1"/>
      </w:pPr>
      <w:r>
        <w:t>Error Code: 20032</w:t>
      </w:r>
    </w:p>
    <w:p>
      <w:r>
        <w:t>Description: SCU: Joint 3 torque limit exceeded error. [STOP1]</w:t>
      </w:r>
    </w:p>
    <w:p>
      <w:r>
        <w:t xml:space="preserve">Solution: </w:t>
      </w:r>
    </w:p>
    <w:p>
      <w:pPr>
        <w:pStyle w:val="Heading1"/>
      </w:pPr>
      <w:r>
        <w:t>Error Code: 20033</w:t>
      </w:r>
    </w:p>
    <w:p>
      <w:r>
        <w:t>Description: SCU: Joint 4 torque limit exceeded error. [STOP1]</w:t>
      </w:r>
    </w:p>
    <w:p>
      <w:r>
        <w:t xml:space="preserve">Solution: </w:t>
      </w:r>
    </w:p>
    <w:p>
      <w:pPr>
        <w:pStyle w:val="Heading1"/>
      </w:pPr>
      <w:r>
        <w:t>Error Code: 20034</w:t>
      </w:r>
    </w:p>
    <w:p>
      <w:r>
        <w:t>Description: SCU: Joint 5 torque limit exceeded error. [STOP1]</w:t>
      </w:r>
    </w:p>
    <w:p>
      <w:r>
        <w:t xml:space="preserve">Solution: </w:t>
      </w:r>
    </w:p>
    <w:p>
      <w:pPr>
        <w:pStyle w:val="Heading1"/>
      </w:pPr>
      <w:r>
        <w:t>Error Code: 20035</w:t>
      </w:r>
    </w:p>
    <w:p>
      <w:r>
        <w:t>Description: SCU: Joint 6 torque limit exceeded error. [STOP1]</w:t>
      </w:r>
    </w:p>
    <w:p>
      <w:r>
        <w:t xml:space="preserve">Solution: </w:t>
      </w:r>
    </w:p>
    <w:p>
      <w:pPr>
        <w:pStyle w:val="Heading1"/>
      </w:pPr>
      <w:r>
        <w:t>Error Code: 20036</w:t>
      </w:r>
    </w:p>
    <w:p>
      <w:r>
        <w:t>Description: SCU: Joint 7 torque limit exceeded error. [STOP1]</w:t>
      </w:r>
    </w:p>
    <w:p>
      <w:r>
        <w:t xml:space="preserve">Solution: </w:t>
      </w:r>
    </w:p>
    <w:p>
      <w:pPr>
        <w:pStyle w:val="Heading1"/>
      </w:pPr>
      <w:r>
        <w:t>Error Code: 20017</w:t>
      </w:r>
    </w:p>
    <w:p>
      <w:r>
        <w:t>Description: SCU: Manual-auto mode switch error occurred. [STOP1]</w:t>
      </w:r>
    </w:p>
    <w:p>
      <w:r>
        <w:t xml:space="preserve">Solution: </w:t>
      </w:r>
    </w:p>
    <w:p>
      <w:pPr>
        <w:pStyle w:val="Heading1"/>
      </w:pPr>
      <w:r>
        <w:t>Error Code: 20037</w:t>
      </w:r>
    </w:p>
    <w:p>
      <w:r>
        <w:t>Description: SCU: TCP X-axis force limit exceeded error. [STOP1]</w:t>
      </w:r>
    </w:p>
    <w:p>
      <w:r>
        <w:t xml:space="preserve">Solution: </w:t>
      </w:r>
    </w:p>
    <w:p>
      <w:pPr>
        <w:pStyle w:val="Heading1"/>
      </w:pPr>
      <w:r>
        <w:t>Error Code: 20038</w:t>
      </w:r>
    </w:p>
    <w:p>
      <w:r>
        <w:t>Description: SCU: TCP Y-axis force limit exceeded error. [STOP1]</w:t>
      </w:r>
    </w:p>
    <w:p>
      <w:r>
        <w:t xml:space="preserve">Solution: </w:t>
      </w:r>
    </w:p>
    <w:p>
      <w:pPr>
        <w:pStyle w:val="Heading1"/>
      </w:pPr>
      <w:r>
        <w:t>Error Code: 20039</w:t>
      </w:r>
    </w:p>
    <w:p>
      <w:r>
        <w:t>Description: SCU: TCP Z-axis force limit exceeded error. [STOP1]</w:t>
      </w:r>
    </w:p>
    <w:p>
      <w:r>
        <w:t xml:space="preserve">Solution: </w:t>
      </w:r>
    </w:p>
    <w:p>
      <w:pPr>
        <w:pStyle w:val="Heading1"/>
      </w:pPr>
      <w:r>
        <w:t>Error Code: 20040</w:t>
      </w:r>
    </w:p>
    <w:p>
      <w:r>
        <w:t>Description: SCU: TCP RX-axis force limit exceeded error. [STOP1]</w:t>
      </w:r>
    </w:p>
    <w:p>
      <w:r>
        <w:t xml:space="preserve">Solution: </w:t>
      </w:r>
    </w:p>
    <w:p>
      <w:pPr>
        <w:pStyle w:val="Heading1"/>
      </w:pPr>
      <w:r>
        <w:t>Error Code: 20041</w:t>
      </w:r>
    </w:p>
    <w:p>
      <w:r>
        <w:t>Description: SCU: TCP RY-axis force limit exceeded error. [STOP1]</w:t>
      </w:r>
    </w:p>
    <w:p>
      <w:r>
        <w:t xml:space="preserve">Solution: </w:t>
      </w:r>
    </w:p>
    <w:p>
      <w:pPr>
        <w:pStyle w:val="Heading1"/>
      </w:pPr>
      <w:r>
        <w:t>Error Code: 20042</w:t>
      </w:r>
    </w:p>
    <w:p>
      <w:r>
        <w:t>Description: SCU: TCP RZ-axis force limit exceeded error. [STOP1]</w:t>
      </w:r>
    </w:p>
    <w:p>
      <w:r>
        <w:t xml:space="preserve">Solution: </w:t>
      </w:r>
    </w:p>
    <w:p>
      <w:pPr>
        <w:pStyle w:val="Heading1"/>
      </w:pPr>
      <w:r>
        <w:t>Error Code: 20043</w:t>
      </w:r>
    </w:p>
    <w:p>
      <w:r>
        <w:t>Description: SCU: TCP joint force limit exceeded error. [STOP1]</w:t>
      </w:r>
    </w:p>
    <w:p>
      <w:r>
        <w:t xml:space="preserve">Solution: </w:t>
      </w:r>
    </w:p>
    <w:p>
      <w:pPr>
        <w:pStyle w:val="Heading1"/>
      </w:pPr>
      <w:r>
        <w:t>Error Code: 40044</w:t>
      </w:r>
    </w:p>
    <w:p>
      <w:r>
        <w:t>Description: SCU: Safety door stop signal enabled and triggered. [STOP2]</w:t>
      </w:r>
    </w:p>
    <w:p>
      <w:r>
        <w:t xml:space="preserve">Solution: </w:t>
      </w:r>
    </w:p>
    <w:p>
      <w:pPr>
        <w:pStyle w:val="Heading1"/>
      </w:pPr>
      <w:r>
        <w:t>Error Code: 40045</w:t>
      </w:r>
    </w:p>
    <w:p>
      <w:r>
        <w:t>Description: SCU: Joint 1 torque limit exceeded error. [STOP2]</w:t>
      </w:r>
    </w:p>
    <w:p>
      <w:r>
        <w:t xml:space="preserve">Solution: </w:t>
      </w:r>
    </w:p>
    <w:p>
      <w:pPr>
        <w:pStyle w:val="Heading1"/>
      </w:pPr>
      <w:r>
        <w:t>Error Code: 40046</w:t>
      </w:r>
    </w:p>
    <w:p>
      <w:r>
        <w:t>Description: SCU: Joint 2 torque limit exceeded error. [STOP2]</w:t>
      </w:r>
    </w:p>
    <w:p>
      <w:r>
        <w:t xml:space="preserve">Solution: </w:t>
      </w:r>
    </w:p>
    <w:p>
      <w:pPr>
        <w:pStyle w:val="Heading1"/>
      </w:pPr>
      <w:r>
        <w:t>Error Code: 40047</w:t>
      </w:r>
    </w:p>
    <w:p>
      <w:r>
        <w:t>Description: SCU: Joint 3 torque limit exceeded error. [STOP2]</w:t>
      </w:r>
    </w:p>
    <w:p>
      <w:r>
        <w:t xml:space="preserve">Solution: </w:t>
      </w:r>
    </w:p>
    <w:p>
      <w:pPr>
        <w:pStyle w:val="Heading1"/>
      </w:pPr>
      <w:r>
        <w:t>Error Code: 40048</w:t>
      </w:r>
    </w:p>
    <w:p>
      <w:r>
        <w:t>Description: SCU: Joint 4 torque limit exceeded error. [STOP2]</w:t>
      </w:r>
    </w:p>
    <w:p>
      <w:r>
        <w:t xml:space="preserve">Solution: </w:t>
      </w:r>
    </w:p>
    <w:p>
      <w:pPr>
        <w:pStyle w:val="Heading1"/>
      </w:pPr>
      <w:r>
        <w:t>Error Code: 40049</w:t>
      </w:r>
    </w:p>
    <w:p>
      <w:r>
        <w:t>Description: SCU: Joint 5 torque limit exceeded error. [STOP2]</w:t>
      </w:r>
    </w:p>
    <w:p>
      <w:r>
        <w:t xml:space="preserve">Solution: </w:t>
      </w:r>
    </w:p>
    <w:p>
      <w:pPr>
        <w:pStyle w:val="Heading1"/>
      </w:pPr>
      <w:r>
        <w:t>Error Code: 40050</w:t>
      </w:r>
    </w:p>
    <w:p>
      <w:r>
        <w:t>Description: SCU: Joint 6 torque limit exceeded error. [STOP2]</w:t>
      </w:r>
    </w:p>
    <w:p>
      <w:r>
        <w:t xml:space="preserve">Solution: </w:t>
      </w:r>
    </w:p>
    <w:p>
      <w:pPr>
        <w:pStyle w:val="Heading1"/>
      </w:pPr>
      <w:r>
        <w:t>Error Code: 40051</w:t>
      </w:r>
    </w:p>
    <w:p>
      <w:r>
        <w:t>Description: SCU: Joint 7 torque limit exceeded error. [STOP2]</w:t>
      </w:r>
    </w:p>
    <w:p>
      <w:r>
        <w:t xml:space="preserve">Solution: </w:t>
      </w:r>
    </w:p>
    <w:p>
      <w:pPr>
        <w:pStyle w:val="Heading1"/>
      </w:pPr>
      <w:r>
        <w:t>Error Code: 40052</w:t>
      </w:r>
    </w:p>
    <w:p>
      <w:r>
        <w:t>Description: SCU: TCP X-axis force limit exceeded error. [STOP2]</w:t>
      </w:r>
    </w:p>
    <w:p>
      <w:r>
        <w:t xml:space="preserve">Solution: </w:t>
      </w:r>
    </w:p>
    <w:p>
      <w:pPr>
        <w:pStyle w:val="Heading1"/>
      </w:pPr>
      <w:r>
        <w:t>Error Code: 40053</w:t>
      </w:r>
    </w:p>
    <w:p>
      <w:r>
        <w:t>Description: SCU: TCP Y-axis force limit exceeded error. [STOP2]</w:t>
      </w:r>
    </w:p>
    <w:p>
      <w:r>
        <w:t xml:space="preserve">Solution: </w:t>
      </w:r>
    </w:p>
    <w:p>
      <w:pPr>
        <w:pStyle w:val="Heading1"/>
      </w:pPr>
      <w:r>
        <w:t>Error Code: 40054</w:t>
      </w:r>
    </w:p>
    <w:p>
      <w:r>
        <w:t>Description: SCU: TCP Z-axis force limit exceeded error. [STOP2]</w:t>
      </w:r>
    </w:p>
    <w:p>
      <w:r>
        <w:t xml:space="preserve">Solution: </w:t>
      </w:r>
    </w:p>
    <w:p>
      <w:pPr>
        <w:pStyle w:val="Heading1"/>
      </w:pPr>
      <w:r>
        <w:t>Error Code: 40055</w:t>
      </w:r>
    </w:p>
    <w:p>
      <w:r>
        <w:t>Description: SCU: TCP RX-axis force limit exceeded error. [STOP2]</w:t>
      </w:r>
    </w:p>
    <w:p>
      <w:r>
        <w:t xml:space="preserve">Solution: </w:t>
      </w:r>
    </w:p>
    <w:p>
      <w:pPr>
        <w:pStyle w:val="Heading1"/>
      </w:pPr>
      <w:r>
        <w:t>Error Code: 40056</w:t>
      </w:r>
    </w:p>
    <w:p>
      <w:r>
        <w:t>Description: SCU: TCP RY-axis force limit exceeded error. [STOP2]</w:t>
      </w:r>
    </w:p>
    <w:p>
      <w:r>
        <w:t xml:space="preserve">Solution: </w:t>
      </w:r>
    </w:p>
    <w:p>
      <w:pPr>
        <w:pStyle w:val="Heading1"/>
      </w:pPr>
      <w:r>
        <w:t>Error Code: 40057</w:t>
      </w:r>
    </w:p>
    <w:p>
      <w:r>
        <w:t>Description: SCU: TCP RZ-axis force limit exceeded error. [STOP2]</w:t>
      </w:r>
    </w:p>
    <w:p>
      <w:r>
        <w:t xml:space="preserve">Solution: </w:t>
      </w:r>
    </w:p>
    <w:p>
      <w:pPr>
        <w:pStyle w:val="Heading1"/>
      </w:pPr>
      <w:r>
        <w:t>Error Code: 40058</w:t>
      </w:r>
    </w:p>
    <w:p>
      <w:r>
        <w:t>Description: SCU: TCP joint force limit exceeded error. [STOP2]</w:t>
      </w:r>
    </w:p>
    <w:p>
      <w:r>
        <w:t xml:space="preserve">Solution: </w:t>
      </w:r>
    </w:p>
    <w:p>
      <w:pPr>
        <w:pStyle w:val="Heading1"/>
      </w:pPr>
      <w:r>
        <w:t>Error Code: 20301</w:t>
      </w:r>
    </w:p>
    <w:p>
      <w:r>
        <w:t>Description: SCU: Joint 1 position limit exceeded error. [STOP1]</w:t>
      </w:r>
    </w:p>
    <w:p>
      <w:r>
        <w:t xml:space="preserve">Solution: </w:t>
      </w:r>
    </w:p>
    <w:p>
      <w:pPr>
        <w:pStyle w:val="Heading1"/>
      </w:pPr>
      <w:r>
        <w:t>Error Code: 20302</w:t>
      </w:r>
    </w:p>
    <w:p>
      <w:r>
        <w:t>Description: SCU: Joint 2 position limit exceeded error. [STOP1]</w:t>
      </w:r>
    </w:p>
    <w:p>
      <w:r>
        <w:t xml:space="preserve">Solution: </w:t>
      </w:r>
    </w:p>
    <w:p>
      <w:pPr>
        <w:pStyle w:val="Heading1"/>
      </w:pPr>
      <w:r>
        <w:t>Error Code: 20303</w:t>
      </w:r>
    </w:p>
    <w:p>
      <w:r>
        <w:t>Description: SCU: Joint 3 position limit exceeded error. [STOP1]</w:t>
      </w:r>
    </w:p>
    <w:p>
      <w:r>
        <w:t xml:space="preserve">Solution: </w:t>
      </w:r>
    </w:p>
    <w:p>
      <w:pPr>
        <w:pStyle w:val="Heading1"/>
      </w:pPr>
      <w:r>
        <w:t>Error Code: 20304</w:t>
      </w:r>
    </w:p>
    <w:p>
      <w:r>
        <w:t>Description: SCU: Joint 4 position limit exceeded error. [STOP1]</w:t>
      </w:r>
    </w:p>
    <w:p>
      <w:r>
        <w:t xml:space="preserve">Solution: </w:t>
      </w:r>
    </w:p>
    <w:p>
      <w:pPr>
        <w:pStyle w:val="Heading1"/>
      </w:pPr>
      <w:r>
        <w:t>Error Code: 20305</w:t>
      </w:r>
    </w:p>
    <w:p>
      <w:r>
        <w:t>Description: SCU: Joint 5 position limit exceeded error. [STOP1]</w:t>
      </w:r>
    </w:p>
    <w:p>
      <w:r>
        <w:t xml:space="preserve">Solution: </w:t>
      </w:r>
    </w:p>
    <w:p>
      <w:pPr>
        <w:pStyle w:val="Heading1"/>
      </w:pPr>
      <w:r>
        <w:t>Error Code: 20306</w:t>
      </w:r>
    </w:p>
    <w:p>
      <w:r>
        <w:t>Description: SCU: Joint 6 position limit exceeded error. [STOP1]</w:t>
      </w:r>
    </w:p>
    <w:p>
      <w:r>
        <w:t xml:space="preserve">Solution: </w:t>
      </w:r>
    </w:p>
    <w:p>
      <w:pPr>
        <w:pStyle w:val="Heading1"/>
      </w:pPr>
      <w:r>
        <w:t>Error Code: 20307</w:t>
      </w:r>
    </w:p>
    <w:p>
      <w:r>
        <w:t>Description: SCU: Joint 7 position limit exceeded error. [STOP1]</w:t>
      </w:r>
    </w:p>
    <w:p>
      <w:r>
        <w:t xml:space="preserve">Solution: </w:t>
      </w:r>
    </w:p>
    <w:p>
      <w:pPr>
        <w:pStyle w:val="Heading1"/>
      </w:pPr>
      <w:r>
        <w:t>Error Code: 20308</w:t>
      </w:r>
    </w:p>
    <w:p>
      <w:r>
        <w:t>Description: SCU: Tool 1 virtual wall 1 limit exceeded error. [STOP1]</w:t>
      </w:r>
    </w:p>
    <w:p>
      <w:r>
        <w:t xml:space="preserve">Solution: </w:t>
      </w:r>
    </w:p>
    <w:p>
      <w:pPr>
        <w:pStyle w:val="Heading1"/>
      </w:pPr>
      <w:r>
        <w:t>Error Code: 20309</w:t>
      </w:r>
    </w:p>
    <w:p>
      <w:r>
        <w:t>Description: SCU: Tool 1 virtual wall 2 limit exceeded error. [STOP1]</w:t>
      </w:r>
    </w:p>
    <w:p>
      <w:r>
        <w:t xml:space="preserve">Solution: </w:t>
      </w:r>
    </w:p>
    <w:p>
      <w:pPr>
        <w:pStyle w:val="Heading1"/>
      </w:pPr>
      <w:r>
        <w:t>Error Code: 20310</w:t>
      </w:r>
    </w:p>
    <w:p>
      <w:r>
        <w:t>Description: SCU: Tool 1 virtual wall 3 limit exceeded error. [STOP1]</w:t>
      </w:r>
    </w:p>
    <w:p>
      <w:r>
        <w:t xml:space="preserve">Solution: </w:t>
      </w:r>
    </w:p>
    <w:p>
      <w:pPr>
        <w:pStyle w:val="Heading1"/>
      </w:pPr>
      <w:r>
        <w:t>Error Code: 20311</w:t>
      </w:r>
    </w:p>
    <w:p>
      <w:r>
        <w:t>Description: SCU: Tool 1 virtual wall 4 limit exceeded error. [STOP1]</w:t>
      </w:r>
    </w:p>
    <w:p>
      <w:r>
        <w:t xml:space="preserve">Solution: </w:t>
      </w:r>
    </w:p>
    <w:p>
      <w:pPr>
        <w:pStyle w:val="Heading1"/>
      </w:pPr>
      <w:r>
        <w:t>Error Code: 20312</w:t>
      </w:r>
    </w:p>
    <w:p>
      <w:r>
        <w:t>Description: SCU: Tool 1 virtual wall 5 limit exceeded error. [STOP1]</w:t>
      </w:r>
    </w:p>
    <w:p>
      <w:r>
        <w:t xml:space="preserve">Solution: </w:t>
      </w:r>
    </w:p>
    <w:p>
      <w:pPr>
        <w:pStyle w:val="Heading1"/>
      </w:pPr>
      <w:r>
        <w:t>Error Code: 20313</w:t>
      </w:r>
    </w:p>
    <w:p>
      <w:r>
        <w:t>Description: SCU: Tool 1 virtual wall 6 limit exceeded error. [STOP1]</w:t>
      </w:r>
    </w:p>
    <w:p>
      <w:r>
        <w:t xml:space="preserve">Solution: </w:t>
      </w:r>
    </w:p>
    <w:p>
      <w:pPr>
        <w:pStyle w:val="Heading1"/>
      </w:pPr>
      <w:r>
        <w:t>Error Code: 20314</w:t>
      </w:r>
    </w:p>
    <w:p>
      <w:r>
        <w:t>Description: SCU: Tool 1 virtual wall 7 limit exceeded error. [STOP1]</w:t>
      </w:r>
    </w:p>
    <w:p>
      <w:r>
        <w:t xml:space="preserve">Solution: </w:t>
      </w:r>
    </w:p>
    <w:p>
      <w:pPr>
        <w:pStyle w:val="Heading1"/>
      </w:pPr>
      <w:r>
        <w:t>Error Code: 20315</w:t>
      </w:r>
    </w:p>
    <w:p>
      <w:r>
        <w:t>Description: SCU: Tool 1 virtual wall 8 limit exceeded error. [STOP1]</w:t>
      </w:r>
    </w:p>
    <w:p>
      <w:r>
        <w:t xml:space="preserve">Solution: </w:t>
      </w:r>
    </w:p>
    <w:p>
      <w:pPr>
        <w:pStyle w:val="Heading1"/>
      </w:pPr>
      <w:r>
        <w:t>Error Code: 20316</w:t>
      </w:r>
    </w:p>
    <w:p>
      <w:r>
        <w:t>Description: SCU: Tool 2 virtual wall 1 limit exceeded error. [STOP1]</w:t>
      </w:r>
    </w:p>
    <w:p>
      <w:r>
        <w:t xml:space="preserve">Solution: </w:t>
      </w:r>
    </w:p>
    <w:p>
      <w:pPr>
        <w:pStyle w:val="Heading1"/>
      </w:pPr>
      <w:r>
        <w:t>Error Code: 20317</w:t>
      </w:r>
    </w:p>
    <w:p>
      <w:r>
        <w:t>Description: SCU: Tool 2 virtual wall 2 limit exceeded error. [STOP1]</w:t>
      </w:r>
    </w:p>
    <w:p>
      <w:r>
        <w:t xml:space="preserve">Solution: </w:t>
      </w:r>
    </w:p>
    <w:p>
      <w:pPr>
        <w:pStyle w:val="Heading1"/>
      </w:pPr>
      <w:r>
        <w:t>Error Code: 20318</w:t>
      </w:r>
    </w:p>
    <w:p>
      <w:r>
        <w:t>Description: SCU: Tool 2 virtual wall 3 limit exceeded error. [STOP1]</w:t>
      </w:r>
    </w:p>
    <w:p>
      <w:r>
        <w:t xml:space="preserve">Solution: </w:t>
      </w:r>
    </w:p>
    <w:p>
      <w:pPr>
        <w:pStyle w:val="Heading1"/>
      </w:pPr>
      <w:r>
        <w:t>Error Code: 20319</w:t>
      </w:r>
    </w:p>
    <w:p>
      <w:r>
        <w:t>Description: SCU: Tool 2 virtual wall 4 limit exceeded error. [STOP1]</w:t>
      </w:r>
    </w:p>
    <w:p>
      <w:r>
        <w:t xml:space="preserve">Solution: </w:t>
      </w:r>
    </w:p>
    <w:p>
      <w:pPr>
        <w:pStyle w:val="Heading1"/>
      </w:pPr>
      <w:r>
        <w:t>Error Code: 20320</w:t>
      </w:r>
    </w:p>
    <w:p>
      <w:r>
        <w:t>Description: SCU: Tool 2 virtual wall 5 limit exceeded error. [STOP1]</w:t>
      </w:r>
    </w:p>
    <w:p>
      <w:r>
        <w:t xml:space="preserve">Solution: </w:t>
      </w:r>
    </w:p>
    <w:p>
      <w:pPr>
        <w:pStyle w:val="Heading1"/>
      </w:pPr>
      <w:r>
        <w:t>Error Code: 20321</w:t>
      </w:r>
    </w:p>
    <w:p>
      <w:r>
        <w:t>Description: SCU: Tool 2 virtual wall 6 limit exceeded error. [STOP1]</w:t>
      </w:r>
    </w:p>
    <w:p>
      <w:r>
        <w:t xml:space="preserve">Solution: </w:t>
      </w:r>
    </w:p>
    <w:p>
      <w:pPr>
        <w:pStyle w:val="Heading1"/>
      </w:pPr>
      <w:r>
        <w:t>Error Code: 20322</w:t>
      </w:r>
    </w:p>
    <w:p>
      <w:r>
        <w:t>Description: SCU: Tool 2 virtual wall 7 limit exceeded error. [STOP1]</w:t>
      </w:r>
    </w:p>
    <w:p>
      <w:r>
        <w:t xml:space="preserve">Solution: </w:t>
      </w:r>
    </w:p>
    <w:p>
      <w:pPr>
        <w:pStyle w:val="Heading1"/>
      </w:pPr>
      <w:r>
        <w:t>Error Code: 20323</w:t>
      </w:r>
    </w:p>
    <w:p>
      <w:r>
        <w:t>Description: SCU: Tool 2 virtual wall 8 limit exceeded error. [STOP1]</w:t>
      </w:r>
    </w:p>
    <w:p>
      <w:r>
        <w:t xml:space="preserve">Solution: </w:t>
      </w:r>
    </w:p>
    <w:p>
      <w:pPr>
        <w:pStyle w:val="Heading1"/>
      </w:pPr>
      <w:r>
        <w:t>Error Code: 20324</w:t>
      </w:r>
    </w:p>
    <w:p>
      <w:r>
        <w:t>Description: SCU: Tool 3 virtual wall 1 limit exceeded error. [STOP1]</w:t>
      </w:r>
    </w:p>
    <w:p>
      <w:r>
        <w:t xml:space="preserve">Solution: </w:t>
      </w:r>
    </w:p>
    <w:p>
      <w:pPr>
        <w:pStyle w:val="Heading1"/>
      </w:pPr>
      <w:r>
        <w:t>Error Code: 20325</w:t>
      </w:r>
    </w:p>
    <w:p>
      <w:r>
        <w:t>Description: SCU: Tool 3 virtual wall 2 limit exceeded error. [STOP1]</w:t>
      </w:r>
    </w:p>
    <w:p>
      <w:r>
        <w:t xml:space="preserve">Solution: </w:t>
      </w:r>
    </w:p>
    <w:p>
      <w:pPr>
        <w:pStyle w:val="Heading1"/>
      </w:pPr>
      <w:r>
        <w:t>Error Code: 20326</w:t>
      </w:r>
    </w:p>
    <w:p>
      <w:r>
        <w:t>Description: SCU: Tool 3 virtual wall 3 limit exceeded error. [STOP1]</w:t>
      </w:r>
    </w:p>
    <w:p>
      <w:r>
        <w:t xml:space="preserve">Solution: </w:t>
      </w:r>
    </w:p>
    <w:p>
      <w:pPr>
        <w:pStyle w:val="Heading1"/>
      </w:pPr>
      <w:r>
        <w:t>Error Code: 20327</w:t>
      </w:r>
    </w:p>
    <w:p>
      <w:r>
        <w:t>Description: SCU: Tool 3 virtual wall 4 limit exceeded error. [STOP1]</w:t>
      </w:r>
    </w:p>
    <w:p>
      <w:r>
        <w:t xml:space="preserve">Solution: </w:t>
      </w:r>
    </w:p>
    <w:p>
      <w:pPr>
        <w:pStyle w:val="Heading1"/>
      </w:pPr>
      <w:r>
        <w:t>Error Code: 20328</w:t>
      </w:r>
    </w:p>
    <w:p>
      <w:r>
        <w:t>Description: SCU: Tool 3 virtual wall 5 limit exceeded error. [STOP1]</w:t>
      </w:r>
    </w:p>
    <w:p>
      <w:r>
        <w:t xml:space="preserve">Solution: </w:t>
      </w:r>
    </w:p>
    <w:p>
      <w:pPr>
        <w:pStyle w:val="Heading1"/>
      </w:pPr>
      <w:r>
        <w:t>Error Code: 20329</w:t>
      </w:r>
    </w:p>
    <w:p>
      <w:r>
        <w:t>Description: SCU: Tool 3 virtual wall 6 limit exceeded error. [STOP1]</w:t>
      </w:r>
    </w:p>
    <w:p>
      <w:r>
        <w:t xml:space="preserve">Solution: </w:t>
      </w:r>
    </w:p>
    <w:p>
      <w:pPr>
        <w:pStyle w:val="Heading1"/>
      </w:pPr>
      <w:r>
        <w:t>Error Code: 20330</w:t>
      </w:r>
    </w:p>
    <w:p>
      <w:r>
        <w:t>Description: SCU: Tool 3 virtual wall 7 limit exceeded error. [STOP1]</w:t>
      </w:r>
    </w:p>
    <w:p>
      <w:r>
        <w:t xml:space="preserve">Solution: </w:t>
      </w:r>
    </w:p>
    <w:p>
      <w:pPr>
        <w:pStyle w:val="Heading1"/>
      </w:pPr>
      <w:r>
        <w:t>Error Code: 20331</w:t>
      </w:r>
    </w:p>
    <w:p>
      <w:r>
        <w:t>Description: SCU: Tool 3 virtual wall 8 limit exceeded error. [STOP1]</w:t>
      </w:r>
    </w:p>
    <w:p>
      <w:r>
        <w:t xml:space="preserve">Solution: </w:t>
      </w:r>
    </w:p>
    <w:p>
      <w:pPr>
        <w:pStyle w:val="Heading1"/>
      </w:pPr>
      <w:r>
        <w:t>Error Code: 20332</w:t>
      </w:r>
    </w:p>
    <w:p>
      <w:r>
        <w:t>Description: SCU: Tool 4 virtual wall 1 limit exceeded error. [STOP1]</w:t>
      </w:r>
    </w:p>
    <w:p>
      <w:r>
        <w:t xml:space="preserve">Solution: </w:t>
      </w:r>
    </w:p>
    <w:p>
      <w:pPr>
        <w:pStyle w:val="Heading1"/>
      </w:pPr>
      <w:r>
        <w:t>Error Code: 20333</w:t>
      </w:r>
    </w:p>
    <w:p>
      <w:r>
        <w:t>Description: SCU: Tool 4 virtual wall 2 limit exceeded error. [STOP1]</w:t>
      </w:r>
    </w:p>
    <w:p>
      <w:r>
        <w:t xml:space="preserve">Solution: </w:t>
      </w:r>
    </w:p>
    <w:p>
      <w:pPr>
        <w:pStyle w:val="Heading1"/>
      </w:pPr>
      <w:r>
        <w:t>Error Code: 20334</w:t>
      </w:r>
    </w:p>
    <w:p>
      <w:r>
        <w:t>Description: SCU: Tool 4 virtual wall 3 limit exceeded error. [STOP1]</w:t>
      </w:r>
    </w:p>
    <w:p>
      <w:r>
        <w:t xml:space="preserve">Solution: </w:t>
      </w:r>
    </w:p>
    <w:p>
      <w:pPr>
        <w:pStyle w:val="Heading1"/>
      </w:pPr>
      <w:r>
        <w:t>Error Code: 20335</w:t>
      </w:r>
    </w:p>
    <w:p>
      <w:r>
        <w:t>Description: SCU: Tool 4 virtual wall 4 limit exceeded error. [STOP1]</w:t>
      </w:r>
    </w:p>
    <w:p>
      <w:r>
        <w:t xml:space="preserve">Solution: </w:t>
      </w:r>
    </w:p>
    <w:p>
      <w:pPr>
        <w:pStyle w:val="Heading1"/>
      </w:pPr>
      <w:r>
        <w:t>Error Code: 20336</w:t>
      </w:r>
    </w:p>
    <w:p>
      <w:r>
        <w:t>Description: SCU: Tool 4 virtual wall 5 limit exceeded error. [STOP1]</w:t>
      </w:r>
    </w:p>
    <w:p>
      <w:r>
        <w:t xml:space="preserve">Solution: </w:t>
      </w:r>
    </w:p>
    <w:p>
      <w:pPr>
        <w:pStyle w:val="Heading1"/>
      </w:pPr>
      <w:r>
        <w:t>Error Code: 20337</w:t>
      </w:r>
    </w:p>
    <w:p>
      <w:r>
        <w:t>Description: SCU: Tool 4 virtual wall 6 limit exceeded error. [STOP1]</w:t>
      </w:r>
    </w:p>
    <w:p>
      <w:r>
        <w:t xml:space="preserve">Solution: </w:t>
      </w:r>
    </w:p>
    <w:p>
      <w:pPr>
        <w:pStyle w:val="Heading1"/>
      </w:pPr>
      <w:r>
        <w:t>Error Code: 20338</w:t>
      </w:r>
    </w:p>
    <w:p>
      <w:r>
        <w:t>Description: SCU: Tool 4 virtual wall 7 limit exceeded error. [STOP1]</w:t>
      </w:r>
    </w:p>
    <w:p>
      <w:r>
        <w:t xml:space="preserve">Solution: </w:t>
      </w:r>
    </w:p>
    <w:p>
      <w:pPr>
        <w:pStyle w:val="Heading1"/>
      </w:pPr>
      <w:r>
        <w:t>Error Code: 20339</w:t>
      </w:r>
    </w:p>
    <w:p>
      <w:r>
        <w:t>Description: SCU: Tool 4 virtual wall 8 limit exceeded error. [STOP1]</w:t>
      </w:r>
    </w:p>
    <w:p>
      <w:r>
        <w:t xml:space="preserve">Solution: </w:t>
      </w:r>
    </w:p>
    <w:p>
      <w:pPr>
        <w:pStyle w:val="Heading1"/>
      </w:pPr>
      <w:r>
        <w:t>Error Code: 20340</w:t>
      </w:r>
    </w:p>
    <w:p>
      <w:r>
        <w:t>Description: SCU: Tool 5 virtual wall 1 limit exceeded error. [STOP1]</w:t>
      </w:r>
    </w:p>
    <w:p>
      <w:r>
        <w:t xml:space="preserve">Solution: </w:t>
      </w:r>
    </w:p>
    <w:p>
      <w:pPr>
        <w:pStyle w:val="Heading1"/>
      </w:pPr>
      <w:r>
        <w:t>Error Code: 20341</w:t>
      </w:r>
    </w:p>
    <w:p>
      <w:r>
        <w:t>Description: SCU: Tool 5 virtual wall 2 limit exceeded error. [STOP1]</w:t>
      </w:r>
    </w:p>
    <w:p>
      <w:r>
        <w:t xml:space="preserve">Solution: </w:t>
      </w:r>
    </w:p>
    <w:p>
      <w:pPr>
        <w:pStyle w:val="Heading1"/>
      </w:pPr>
      <w:r>
        <w:t>Error Code: 20342</w:t>
      </w:r>
    </w:p>
    <w:p>
      <w:r>
        <w:t>Description: SCU: Tool 5 virtual wall 3 limit exceeded error. [STOP1]</w:t>
      </w:r>
    </w:p>
    <w:p>
      <w:r>
        <w:t xml:space="preserve">Solution: </w:t>
      </w:r>
    </w:p>
    <w:p>
      <w:pPr>
        <w:pStyle w:val="Heading1"/>
      </w:pPr>
      <w:r>
        <w:t>Error Code: 20343</w:t>
      </w:r>
    </w:p>
    <w:p>
      <w:r>
        <w:t>Description: SCU: Tool 5 virtual wall 4 limit exceeded error. [STOP1]</w:t>
      </w:r>
    </w:p>
    <w:p>
      <w:r>
        <w:t xml:space="preserve">Solution: </w:t>
      </w:r>
    </w:p>
    <w:p>
      <w:pPr>
        <w:pStyle w:val="Heading1"/>
      </w:pPr>
      <w:r>
        <w:t>Error Code: 20344</w:t>
      </w:r>
    </w:p>
    <w:p>
      <w:r>
        <w:t>Description: SCU: Tool 5 virtual wall 5 limit exceeded error. [STOP1]</w:t>
      </w:r>
    </w:p>
    <w:p>
      <w:r>
        <w:t xml:space="preserve">Solution: </w:t>
      </w:r>
    </w:p>
    <w:p>
      <w:pPr>
        <w:pStyle w:val="Heading1"/>
      </w:pPr>
      <w:r>
        <w:t>Error Code: 20345</w:t>
      </w:r>
    </w:p>
    <w:p>
      <w:r>
        <w:t>Description: SCU: Tool 5 virtual wall 6 limit exceeded error. [STOP1]</w:t>
      </w:r>
    </w:p>
    <w:p>
      <w:r>
        <w:t xml:space="preserve">Solution: </w:t>
      </w:r>
    </w:p>
    <w:p>
      <w:pPr>
        <w:pStyle w:val="Heading1"/>
      </w:pPr>
      <w:r>
        <w:t>Error Code: 20346</w:t>
      </w:r>
    </w:p>
    <w:p>
      <w:r>
        <w:t>Description: SCU: Tool 5 virtual wall 7 limit exceeded error. [STOP1]</w:t>
      </w:r>
    </w:p>
    <w:p>
      <w:r>
        <w:t xml:space="preserve">Solution: </w:t>
      </w:r>
    </w:p>
    <w:p>
      <w:pPr>
        <w:pStyle w:val="Heading1"/>
      </w:pPr>
      <w:r>
        <w:t>Error Code: 20347</w:t>
      </w:r>
    </w:p>
    <w:p>
      <w:r>
        <w:t>Description: SCU: Tool 5 virtual wall 8 limit exceeded error. [STOP1]</w:t>
      </w:r>
    </w:p>
    <w:p>
      <w:r>
        <w:t xml:space="preserve">Solution: </w:t>
      </w:r>
    </w:p>
    <w:p>
      <w:pPr>
        <w:pStyle w:val="Heading1"/>
      </w:pPr>
      <w:r>
        <w:t>Error Code: 20348</w:t>
      </w:r>
    </w:p>
    <w:p>
      <w:r>
        <w:t>Description: SCU: TCP virtual wall 1 limit exceeded error. [STOP1]</w:t>
      </w:r>
    </w:p>
    <w:p>
      <w:r>
        <w:t xml:space="preserve">Solution: </w:t>
      </w:r>
    </w:p>
    <w:p>
      <w:pPr>
        <w:pStyle w:val="Heading1"/>
      </w:pPr>
      <w:r>
        <w:t>Error Code: 20349</w:t>
      </w:r>
    </w:p>
    <w:p>
      <w:r>
        <w:t>Description: SCU: TCP virtual wall 2 limit exceeded error. [STOP1]</w:t>
      </w:r>
    </w:p>
    <w:p>
      <w:r>
        <w:t xml:space="preserve">Solution: </w:t>
      </w:r>
    </w:p>
    <w:p>
      <w:pPr>
        <w:pStyle w:val="Heading1"/>
      </w:pPr>
      <w:r>
        <w:t>Error Code: 20350</w:t>
      </w:r>
    </w:p>
    <w:p>
      <w:r>
        <w:t>Description: SCU: TCP virtual wall 3 limit exceeded error. [STOP1]</w:t>
      </w:r>
    </w:p>
    <w:p>
      <w:r>
        <w:t xml:space="preserve">Solution: </w:t>
      </w:r>
    </w:p>
    <w:p>
      <w:pPr>
        <w:pStyle w:val="Heading1"/>
      </w:pPr>
      <w:r>
        <w:t>Error Code: 20351</w:t>
      </w:r>
    </w:p>
    <w:p>
      <w:r>
        <w:t>Description: SCU: TCP virtual wall 4 limit exceeded error. [STOP1]</w:t>
      </w:r>
    </w:p>
    <w:p>
      <w:r>
        <w:t xml:space="preserve">Solution: </w:t>
      </w:r>
    </w:p>
    <w:p>
      <w:pPr>
        <w:pStyle w:val="Heading1"/>
      </w:pPr>
      <w:r>
        <w:t>Error Code: 20352</w:t>
      </w:r>
    </w:p>
    <w:p>
      <w:r>
        <w:t>Description: SCU: TCP virtual wall 5 limit exceeded error. [STOP1]</w:t>
      </w:r>
    </w:p>
    <w:p>
      <w:r>
        <w:t xml:space="preserve">Solution: </w:t>
      </w:r>
    </w:p>
    <w:p>
      <w:pPr>
        <w:pStyle w:val="Heading1"/>
      </w:pPr>
      <w:r>
        <w:t>Error Code: 20353</w:t>
      </w:r>
    </w:p>
    <w:p>
      <w:r>
        <w:t>Description: SCU: TCP virtual wall 6 limit exceeded error. [STOP1]</w:t>
      </w:r>
    </w:p>
    <w:p>
      <w:r>
        <w:t xml:space="preserve">Solution: </w:t>
      </w:r>
    </w:p>
    <w:p>
      <w:pPr>
        <w:pStyle w:val="Heading1"/>
      </w:pPr>
      <w:r>
        <w:t>Error Code: 20354</w:t>
      </w:r>
    </w:p>
    <w:p>
      <w:r>
        <w:t>Description: SCU: TCP virtual wall 7 limit exceeded error. [STOP1]</w:t>
      </w:r>
    </w:p>
    <w:p>
      <w:r>
        <w:t xml:space="preserve">Solution: </w:t>
      </w:r>
    </w:p>
    <w:p>
      <w:pPr>
        <w:pStyle w:val="Heading1"/>
      </w:pPr>
      <w:r>
        <w:t>Error Code: 20355</w:t>
      </w:r>
    </w:p>
    <w:p>
      <w:r>
        <w:t>Description: SCU: TCP virtual wall 8 limit exceeded error. [STOP1]</w:t>
      </w:r>
    </w:p>
    <w:p>
      <w:r>
        <w:t xml:space="preserve">Solution: </w:t>
      </w:r>
    </w:p>
    <w:p>
      <w:pPr>
        <w:pStyle w:val="Heading1"/>
      </w:pPr>
      <w:r>
        <w:t>Error Code: 20356</w:t>
      </w:r>
    </w:p>
    <w:p>
      <w:r>
        <w:t>Description: SCU: Elbow virtual wall 1 limit exceeded error. [STOP1]</w:t>
      </w:r>
    </w:p>
    <w:p>
      <w:r>
        <w:t xml:space="preserve">Solution: </w:t>
      </w:r>
    </w:p>
    <w:p>
      <w:pPr>
        <w:pStyle w:val="Heading1"/>
      </w:pPr>
      <w:r>
        <w:t>Error Code: 20357</w:t>
      </w:r>
    </w:p>
    <w:p>
      <w:r>
        <w:t>Description: SCU: Elbow virtual wall 2 limit exceeded error. [STOP1]</w:t>
      </w:r>
    </w:p>
    <w:p>
      <w:r>
        <w:t xml:space="preserve">Solution: </w:t>
      </w:r>
    </w:p>
    <w:p>
      <w:pPr>
        <w:pStyle w:val="Heading1"/>
      </w:pPr>
      <w:r>
        <w:t>Error Code: 20358</w:t>
      </w:r>
    </w:p>
    <w:p>
      <w:r>
        <w:t>Description: SCU: Elbow virtual wall 3 limit exceeded error. [STOP1]</w:t>
      </w:r>
    </w:p>
    <w:p>
      <w:r>
        <w:t xml:space="preserve">Solution: </w:t>
      </w:r>
    </w:p>
    <w:p>
      <w:pPr>
        <w:pStyle w:val="Heading1"/>
      </w:pPr>
      <w:r>
        <w:t>Error Code: 20359</w:t>
      </w:r>
    </w:p>
    <w:p>
      <w:r>
        <w:t>Description: SCU: Elbow virtual wall 4 limit exceeded error. [STOP1]</w:t>
      </w:r>
    </w:p>
    <w:p>
      <w:r>
        <w:t xml:space="preserve">Solution: </w:t>
      </w:r>
    </w:p>
    <w:p>
      <w:pPr>
        <w:pStyle w:val="Heading1"/>
      </w:pPr>
      <w:r>
        <w:t>Error Code: 20360</w:t>
      </w:r>
    </w:p>
    <w:p>
      <w:r>
        <w:t>Description: SCU: Elbow virtual wall 5 limit exceeded error. [STOP1]</w:t>
      </w:r>
    </w:p>
    <w:p>
      <w:r>
        <w:t xml:space="preserve">Solution: </w:t>
      </w:r>
    </w:p>
    <w:p>
      <w:pPr>
        <w:pStyle w:val="Heading1"/>
      </w:pPr>
      <w:r>
        <w:t>Error Code: 20361</w:t>
      </w:r>
    </w:p>
    <w:p>
      <w:r>
        <w:t>Description: SCU: Elbow virtual wall 6 limit exceeded error. [STOP1]</w:t>
      </w:r>
    </w:p>
    <w:p>
      <w:r>
        <w:t xml:space="preserve">Solution: </w:t>
      </w:r>
    </w:p>
    <w:p>
      <w:pPr>
        <w:pStyle w:val="Heading1"/>
      </w:pPr>
      <w:r>
        <w:t>Error Code: 20362</w:t>
      </w:r>
    </w:p>
    <w:p>
      <w:r>
        <w:t>Description: SCU: Elbow virtual wall 7 limit exceeded error. [STOP1]</w:t>
      </w:r>
    </w:p>
    <w:p>
      <w:r>
        <w:t xml:space="preserve">Solution: </w:t>
      </w:r>
    </w:p>
    <w:p>
      <w:pPr>
        <w:pStyle w:val="Heading1"/>
      </w:pPr>
      <w:r>
        <w:t>Error Code: 20363</w:t>
      </w:r>
    </w:p>
    <w:p>
      <w:r>
        <w:t>Description: SCU: Elbow virtual wall 8 limit exceeded error. [STOP1]</w:t>
      </w:r>
    </w:p>
    <w:p>
      <w:r>
        <w:t xml:space="preserve">Solution: </w:t>
      </w:r>
    </w:p>
    <w:p>
      <w:pPr>
        <w:pStyle w:val="Heading1"/>
      </w:pPr>
      <w:r>
        <w:t>Error Code: 20364</w:t>
      </w:r>
    </w:p>
    <w:p>
      <w:r>
        <w:t>Description: SCU: Tool deviation error. [STOP1]</w:t>
      </w:r>
    </w:p>
    <w:p>
      <w:r>
        <w:t xml:space="preserve">Solution: </w:t>
      </w:r>
    </w:p>
    <w:p>
      <w:pPr>
        <w:pStyle w:val="Heading1"/>
      </w:pPr>
      <w:r>
        <w:t>Error Code: 00601</w:t>
      </w:r>
    </w:p>
    <w:p>
      <w:r>
        <w:t>Description: SCU: Stop1 or Stop2 execution time exceeded the limit. [STOP0]</w:t>
      </w:r>
    </w:p>
    <w:p>
      <w:r>
        <w:t xml:space="preserve">Solution: </w:t>
      </w:r>
    </w:p>
    <w:p>
      <w:pPr>
        <w:pStyle w:val="Heading1"/>
      </w:pPr>
      <w:r>
        <w:t>Error Code: 00602</w:t>
      </w:r>
    </w:p>
    <w:p>
      <w:r>
        <w:t>Description: SCU: Movement occurred after executing Stop2. [STOP0]</w:t>
      </w:r>
    </w:p>
    <w:p>
      <w:r>
        <w:t xml:space="preserve">Solution: </w:t>
      </w:r>
    </w:p>
    <w:p>
      <w:pPr>
        <w:pStyle w:val="Heading1"/>
      </w:pPr>
      <w:r>
        <w:t>Error Code: 02101</w:t>
      </w:r>
    </w:p>
    <w:p>
      <w:r>
        <w:t>Description: SCU: ADC1 DMA timeout error. [STOP0]</w:t>
      </w:r>
    </w:p>
    <w:p>
      <w:r>
        <w:t xml:space="preserve">Solution: </w:t>
      </w:r>
    </w:p>
    <w:p>
      <w:pPr>
        <w:pStyle w:val="Heading1"/>
      </w:pPr>
      <w:r>
        <w:t>Error Code: 02102</w:t>
      </w:r>
    </w:p>
    <w:p>
      <w:r>
        <w:t>Description: SCU: ADC3 DMA timeout error. [STOP0]</w:t>
      </w:r>
    </w:p>
    <w:p>
      <w:r>
        <w:t xml:space="preserve">Solution: </w:t>
      </w:r>
    </w:p>
    <w:p>
      <w:pPr>
        <w:pStyle w:val="Heading1"/>
      </w:pPr>
      <w:r>
        <w:t>Error Code: 02103</w:t>
      </w:r>
    </w:p>
    <w:p>
      <w:r>
        <w:t>Description: SCU: ADC1 timeout error. [STOP0]</w:t>
      </w:r>
    </w:p>
    <w:p>
      <w:r>
        <w:t xml:space="preserve">Solution: </w:t>
      </w:r>
    </w:p>
    <w:p>
      <w:pPr>
        <w:pStyle w:val="Heading1"/>
      </w:pPr>
      <w:r>
        <w:t>Error Code: 02104</w:t>
      </w:r>
    </w:p>
    <w:p>
      <w:r>
        <w:t>Description: SCU: ADC3 timeout error. [STOP0]</w:t>
      </w:r>
    </w:p>
    <w:p>
      <w:r>
        <w:t xml:space="preserve">Solution: </w:t>
      </w:r>
    </w:p>
    <w:p>
      <w:pPr>
        <w:pStyle w:val="Heading1"/>
      </w:pPr>
      <w:r>
        <w:t>Error Code: 02105</w:t>
      </w:r>
    </w:p>
    <w:p>
      <w:r>
        <w:t>Description: SCU: 48V power voltage difference too high error. [STOP0]</w:t>
      </w:r>
    </w:p>
    <w:p>
      <w:r>
        <w:t xml:space="preserve">Solution: </w:t>
      </w:r>
    </w:p>
    <w:p>
      <w:pPr>
        <w:pStyle w:val="Heading1"/>
      </w:pPr>
      <w:r>
        <w:t>Error Code: 02106</w:t>
      </w:r>
    </w:p>
    <w:p>
      <w:r>
        <w:t>Description: SCU: 48V power CH1 voltage limit exceeded error. [STOP0]</w:t>
      </w:r>
    </w:p>
    <w:p>
      <w:r>
        <w:t xml:space="preserve">Solution: </w:t>
      </w:r>
    </w:p>
    <w:p>
      <w:pPr>
        <w:pStyle w:val="Heading1"/>
      </w:pPr>
      <w:r>
        <w:t>Error Code: 02107</w:t>
      </w:r>
    </w:p>
    <w:p>
      <w:r>
        <w:t>Description: SCU: 48V power CH2 voltage limit exceeded error. [STOP0]</w:t>
      </w:r>
    </w:p>
    <w:p>
      <w:r>
        <w:t xml:space="preserve">Solution: </w:t>
      </w:r>
    </w:p>
    <w:p>
      <w:pPr>
        <w:pStyle w:val="Heading1"/>
      </w:pPr>
      <w:r>
        <w:t>Error Code: 02108</w:t>
      </w:r>
    </w:p>
    <w:p>
      <w:r>
        <w:t>Description: SCU: 48V power down CH1 voltage limit exceeded. [STOP0]</w:t>
      </w:r>
    </w:p>
    <w:p>
      <w:r>
        <w:t xml:space="preserve">Solution: </w:t>
      </w:r>
    </w:p>
    <w:p>
      <w:pPr>
        <w:pStyle w:val="Heading1"/>
      </w:pPr>
      <w:r>
        <w:t>Error Code: 02109</w:t>
      </w:r>
    </w:p>
    <w:p>
      <w:r>
        <w:t>Description: SCU: 48V power down CH2 voltage limit exceeded. [STOP0]</w:t>
      </w:r>
    </w:p>
    <w:p>
      <w:r>
        <w:t xml:space="preserve">Solution: </w:t>
      </w:r>
    </w:p>
    <w:p>
      <w:pPr>
        <w:pStyle w:val="Heading1"/>
      </w:pPr>
      <w:r>
        <w:t>Error Code: 02110</w:t>
      </w:r>
    </w:p>
    <w:p>
      <w:r>
        <w:t>Description: SCU: Control power 3.3V voltage abnormal error. [STOP0]</w:t>
      </w:r>
    </w:p>
    <w:p>
      <w:r>
        <w:t xml:space="preserve">Solution: </w:t>
      </w:r>
    </w:p>
    <w:p>
      <w:pPr>
        <w:pStyle w:val="Heading1"/>
      </w:pPr>
      <w:r>
        <w:t>Error Code: 02111</w:t>
      </w:r>
    </w:p>
    <w:p>
      <w:r>
        <w:t>Description: SCU: Control power 24V voltage abnormal error. [STOP0]</w:t>
      </w:r>
    </w:p>
    <w:p>
      <w:r>
        <w:t xml:space="preserve">Solution: </w:t>
      </w:r>
    </w:p>
    <w:p>
      <w:pPr>
        <w:pStyle w:val="Heading1"/>
      </w:pPr>
      <w:r>
        <w:t>Error Code: 02112</w:t>
      </w:r>
    </w:p>
    <w:p>
      <w:r>
        <w:t>Description: SCU: Redundant MCU ADC1 self-check duty cycle error. [STOP0]</w:t>
      </w:r>
    </w:p>
    <w:p>
      <w:r>
        <w:t xml:space="preserve">Solution: </w:t>
      </w:r>
    </w:p>
    <w:p>
      <w:pPr>
        <w:pStyle w:val="Heading1"/>
      </w:pPr>
      <w:r>
        <w:t>Error Code: 02113</w:t>
      </w:r>
    </w:p>
    <w:p>
      <w:r>
        <w:t>Description: SCU: Redundant MCU ADC3 self-check duty cycle error. [STOP0]</w:t>
      </w:r>
    </w:p>
    <w:p>
      <w:r>
        <w:t xml:space="preserve">Solution: </w:t>
      </w:r>
    </w:p>
    <w:p>
      <w:pPr>
        <w:pStyle w:val="Heading1"/>
      </w:pPr>
      <w:r>
        <w:t>Error Code: 02114</w:t>
      </w:r>
    </w:p>
    <w:p>
      <w:r>
        <w:t>Description: SCU: Two MCUs temperature difference too high error. [STOP0]</w:t>
      </w:r>
    </w:p>
    <w:p>
      <w:r>
        <w:t xml:space="preserve">Solution: </w:t>
      </w:r>
    </w:p>
    <w:p>
      <w:pPr>
        <w:pStyle w:val="Heading1"/>
      </w:pPr>
      <w:r>
        <w:t>Error Code: 02115</w:t>
      </w:r>
    </w:p>
    <w:p>
      <w:r>
        <w:t>Description: SCU: Temperature limit exceeded error. [STOP0]</w:t>
      </w:r>
    </w:p>
    <w:p>
      <w:r>
        <w:t xml:space="preserve">Solution: </w:t>
      </w:r>
    </w:p>
    <w:p>
      <w:pPr>
        <w:pStyle w:val="Heading1"/>
      </w:pPr>
      <w:r>
        <w:t>Error Code: 02116</w:t>
      </w:r>
    </w:p>
    <w:p>
      <w:r>
        <w:t>Description: SCU: 24V overvoltage error. [STOP0]</w:t>
      </w:r>
    </w:p>
    <w:p>
      <w:r>
        <w:t xml:space="preserve">Solution: </w:t>
      </w:r>
    </w:p>
    <w:p>
      <w:pPr>
        <w:pStyle w:val="Heading1"/>
      </w:pPr>
      <w:r>
        <w:t>Error Code: 02117</w:t>
      </w:r>
    </w:p>
    <w:p>
      <w:r>
        <w:t>Description: 24V undervoltage error. [STOP0]</w:t>
      </w:r>
    </w:p>
    <w:p>
      <w:r>
        <w:t xml:space="preserve">Solution: </w:t>
      </w:r>
    </w:p>
    <w:p>
      <w:pPr>
        <w:pStyle w:val="Heading1"/>
      </w:pPr>
      <w:r>
        <w:t>Error Code: 02407</w:t>
      </w:r>
    </w:p>
    <w:p>
      <w:r>
        <w:t>Description: SCU: Safety input IO1 dual-channel state mismatch. [STOP0]</w:t>
      </w:r>
    </w:p>
    <w:p>
      <w:r>
        <w:t xml:space="preserve">Solution: </w:t>
      </w:r>
    </w:p>
    <w:p>
      <w:pPr>
        <w:pStyle w:val="Heading1"/>
      </w:pPr>
      <w:r>
        <w:t>Error Code: 02408</w:t>
      </w:r>
    </w:p>
    <w:p>
      <w:r>
        <w:t>Description: SCU: Safety input IO2 dual-channel state mismatch. [STOP0]</w:t>
      </w:r>
    </w:p>
    <w:p>
      <w:r>
        <w:t xml:space="preserve">Solution: </w:t>
      </w:r>
    </w:p>
    <w:p>
      <w:pPr>
        <w:pStyle w:val="Heading1"/>
      </w:pPr>
      <w:r>
        <w:t>Error Code: 02409</w:t>
      </w:r>
    </w:p>
    <w:p>
      <w:r>
        <w:t>Description: SCU: Safety input IO3 dual-channel state mismatch. [STOP0]</w:t>
      </w:r>
    </w:p>
    <w:p>
      <w:r>
        <w:t xml:space="preserve">Solution: </w:t>
      </w:r>
    </w:p>
    <w:p>
      <w:pPr>
        <w:pStyle w:val="Heading1"/>
      </w:pPr>
      <w:r>
        <w:t>Error Code: 02410</w:t>
      </w:r>
    </w:p>
    <w:p>
      <w:r>
        <w:t>Description: SCU: Safety input IO4 dual-channel state mismatch. [STOP0]</w:t>
      </w:r>
    </w:p>
    <w:p>
      <w:r>
        <w:t xml:space="preserve">Solution: </w:t>
      </w:r>
    </w:p>
    <w:p>
      <w:pPr>
        <w:pStyle w:val="Heading1"/>
      </w:pPr>
      <w:r>
        <w:t>Error Code: 02411</w:t>
      </w:r>
    </w:p>
    <w:p>
      <w:r>
        <w:t>Description: SCU: Safety input IO5 dual-channel state mismatch. [STOP0]</w:t>
      </w:r>
    </w:p>
    <w:p>
      <w:r>
        <w:t xml:space="preserve">Solution: </w:t>
      </w:r>
    </w:p>
    <w:p>
      <w:pPr>
        <w:pStyle w:val="Heading1"/>
      </w:pPr>
      <w:r>
        <w:t>Error Code: 02412</w:t>
      </w:r>
    </w:p>
    <w:p>
      <w:r>
        <w:t>Description: SCU: Safety input IO6 dual-channel state mismatch. [STOP0]</w:t>
      </w:r>
    </w:p>
    <w:p>
      <w:r>
        <w:t xml:space="preserve">Solution: </w:t>
      </w:r>
    </w:p>
    <w:p>
      <w:pPr>
        <w:pStyle w:val="Heading1"/>
      </w:pPr>
      <w:r>
        <w:t>Error Code: 02413</w:t>
      </w:r>
    </w:p>
    <w:p>
      <w:r>
        <w:t>Description: SCU: Safety input IO7 dual-channel state mismatch. [STOP0]</w:t>
      </w:r>
    </w:p>
    <w:p>
      <w:r>
        <w:t xml:space="preserve">Solution: </w:t>
      </w:r>
    </w:p>
    <w:p>
      <w:pPr>
        <w:pStyle w:val="Heading1"/>
      </w:pPr>
      <w:r>
        <w:t>Error Code: 02414</w:t>
      </w:r>
    </w:p>
    <w:p>
      <w:r>
        <w:t>Description: SCU: Safety input IO8 dual-channel state mismatch. [STOP0]</w:t>
      </w:r>
    </w:p>
    <w:p>
      <w:r>
        <w:t xml:space="preserve">Solution: </w:t>
      </w:r>
    </w:p>
    <w:p>
      <w:pPr>
        <w:pStyle w:val="Heading1"/>
      </w:pPr>
      <w:r>
        <w:t>Error Code: 02415</w:t>
      </w:r>
    </w:p>
    <w:p>
      <w:r>
        <w:t>Description: SCU: Three-stage enable PIN dual-channel mismatch. [STOP0]</w:t>
      </w:r>
    </w:p>
    <w:p>
      <w:r>
        <w:t xml:space="preserve">Solution: </w:t>
      </w:r>
    </w:p>
    <w:p>
      <w:pPr>
        <w:pStyle w:val="Heading1"/>
      </w:pPr>
      <w:r>
        <w:t>Error Code: 02416</w:t>
      </w:r>
    </w:p>
    <w:p>
      <w:r>
        <w:t>Description: SCU: Key switch PIN dual-channel mismatch. [STOP0]</w:t>
      </w:r>
    </w:p>
    <w:p>
      <w:r>
        <w:t xml:space="preserve">Solution: </w:t>
      </w:r>
    </w:p>
    <w:p>
      <w:pPr>
        <w:pStyle w:val="Heading1"/>
      </w:pPr>
      <w:r>
        <w:t>Error Code: 02417</w:t>
      </w:r>
    </w:p>
    <w:p>
      <w:r>
        <w:t>Description: SCU: Emergency stop signal dual-channel mismatch. [STOP0]</w:t>
      </w:r>
    </w:p>
    <w:p>
      <w:r>
        <w:t xml:space="preserve">Solution: </w:t>
      </w:r>
    </w:p>
    <w:p>
      <w:pPr>
        <w:pStyle w:val="Heading1"/>
      </w:pPr>
      <w:r>
        <w:t>Error Code: 02418</w:t>
      </w:r>
    </w:p>
    <w:p>
      <w:r>
        <w:t>Description: SCU: Safety door signal dual-channel mismatch. [STOP0]</w:t>
      </w:r>
    </w:p>
    <w:p>
      <w:r>
        <w:t xml:space="preserve">Solution: </w:t>
      </w:r>
    </w:p>
    <w:p>
      <w:pPr>
        <w:pStyle w:val="Heading1"/>
      </w:pPr>
      <w:r>
        <w:t>Error Code: 02706</w:t>
      </w:r>
    </w:p>
    <w:p>
      <w:r>
        <w:t>Description: SCU: Safety output IO1 feedback dual-channel mismatch. [STOP0]</w:t>
      </w:r>
    </w:p>
    <w:p>
      <w:r>
        <w:t xml:space="preserve">Solution: </w:t>
      </w:r>
    </w:p>
    <w:p>
      <w:pPr>
        <w:pStyle w:val="Heading1"/>
      </w:pPr>
      <w:r>
        <w:t>Error Code: 02707</w:t>
      </w:r>
    </w:p>
    <w:p>
      <w:r>
        <w:t>Description: SCU: Safety output IO2 feedback dual-channel mismatch. [STOP0]</w:t>
      </w:r>
    </w:p>
    <w:p>
      <w:r>
        <w:t xml:space="preserve">Solution: </w:t>
      </w:r>
    </w:p>
    <w:p>
      <w:pPr>
        <w:pStyle w:val="Heading1"/>
      </w:pPr>
      <w:r>
        <w:t>Error Code: 02708</w:t>
      </w:r>
    </w:p>
    <w:p>
      <w:r>
        <w:t>Description: SCU: Safety output IO3 feedback dual-channel mismatch. [STOP0]</w:t>
      </w:r>
    </w:p>
    <w:p>
      <w:r>
        <w:t xml:space="preserve">Solution: </w:t>
      </w:r>
    </w:p>
    <w:p>
      <w:pPr>
        <w:pStyle w:val="Heading1"/>
      </w:pPr>
      <w:r>
        <w:t>Error Code: 02709</w:t>
      </w:r>
    </w:p>
    <w:p>
      <w:r>
        <w:t>Description: SCU: Safety output IO4 feedback dual-channel mismatch. [STOP0]</w:t>
      </w:r>
    </w:p>
    <w:p>
      <w:r>
        <w:t xml:space="preserve">Solution: </w:t>
      </w:r>
    </w:p>
    <w:p>
      <w:pPr>
        <w:pStyle w:val="Heading1"/>
      </w:pPr>
      <w:r>
        <w:t>Error Code: 02710</w:t>
      </w:r>
    </w:p>
    <w:p>
      <w:r>
        <w:t>Description: SCU: Safety output IO5 feedback dual-channel mismatch. [STOP0]</w:t>
      </w:r>
    </w:p>
    <w:p>
      <w:r>
        <w:t xml:space="preserve">Solution: </w:t>
      </w:r>
    </w:p>
    <w:p>
      <w:pPr>
        <w:pStyle w:val="Heading1"/>
      </w:pPr>
      <w:r>
        <w:t>Error Code: 02711</w:t>
      </w:r>
    </w:p>
    <w:p>
      <w:r>
        <w:t>Description: SCU: Safety output IO6 feedback dual-channel mismatch. [STOP0]</w:t>
      </w:r>
    </w:p>
    <w:p>
      <w:r>
        <w:t xml:space="preserve">Solution: </w:t>
      </w:r>
    </w:p>
    <w:p>
      <w:pPr>
        <w:pStyle w:val="Heading1"/>
      </w:pPr>
      <w:r>
        <w:t>Error Code: 02712</w:t>
      </w:r>
    </w:p>
    <w:p>
      <w:r>
        <w:t>Description: SCU: Safety output IO7 feedback dual-channel mismatch. [STOP0]</w:t>
      </w:r>
    </w:p>
    <w:p>
      <w:r>
        <w:t xml:space="preserve">Solution: </w:t>
      </w:r>
    </w:p>
    <w:p>
      <w:pPr>
        <w:pStyle w:val="Heading1"/>
      </w:pPr>
      <w:r>
        <w:t>Error Code: 02713</w:t>
      </w:r>
    </w:p>
    <w:p>
      <w:r>
        <w:t>Description: SCU: Safety output IO8 feedback dual-channel mismatch. [STOP0]</w:t>
      </w:r>
    </w:p>
    <w:p>
      <w:r>
        <w:t xml:space="preserve">Solution: </w:t>
      </w:r>
    </w:p>
    <w:p>
      <w:pPr>
        <w:pStyle w:val="Heading1"/>
      </w:pPr>
      <w:r>
        <w:t>Error Code: 03001</w:t>
      </w:r>
    </w:p>
    <w:p>
      <w:r>
        <w:t>Description: SCU: Dual MCU synchronization failure. [STOP0]</w:t>
      </w:r>
    </w:p>
    <w:p>
      <w:r>
        <w:t xml:space="preserve">Solution: </w:t>
      </w:r>
    </w:p>
    <w:p>
      <w:pPr>
        <w:pStyle w:val="Heading1"/>
      </w:pPr>
      <w:r>
        <w:t>Error Code: 03002</w:t>
      </w:r>
    </w:p>
    <w:p>
      <w:r>
        <w:t>Description: SCU: Redundant MCU hardware watchdog not enabled. [STOP0]</w:t>
      </w:r>
    </w:p>
    <w:p>
      <w:r>
        <w:t xml:space="preserve">Solution: </w:t>
      </w:r>
    </w:p>
    <w:p>
      <w:pPr>
        <w:pStyle w:val="Heading1"/>
      </w:pPr>
      <w:r>
        <w:t>Error Code: 03003</w:t>
      </w:r>
    </w:p>
    <w:p>
      <w:r>
        <w:t>Description: SCU: Redundant MCU error notification. [STOP0]</w:t>
      </w:r>
    </w:p>
    <w:p>
      <w:r>
        <w:t xml:space="preserve">Solution: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